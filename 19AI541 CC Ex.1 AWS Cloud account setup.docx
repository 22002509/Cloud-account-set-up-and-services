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BF335" w14:textId="6FF387AF" w:rsidR="00413893" w:rsidRDefault="00413893" w:rsidP="004C42B0">
      <w:pPr>
        <w:pStyle w:val="BodyText"/>
        <w:ind w:right="500"/>
      </w:pPr>
    </w:p>
    <w:tbl>
      <w:tblPr>
        <w:tblW w:w="0" w:type="auto"/>
        <w:tblInd w:w="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8"/>
        <w:gridCol w:w="1383"/>
        <w:gridCol w:w="3953"/>
        <w:gridCol w:w="1575"/>
        <w:gridCol w:w="950"/>
      </w:tblGrid>
      <w:tr w:rsidR="00413893" w14:paraId="50F6384E" w14:textId="77777777">
        <w:trPr>
          <w:trHeight w:val="564"/>
        </w:trPr>
        <w:tc>
          <w:tcPr>
            <w:tcW w:w="1308" w:type="dxa"/>
          </w:tcPr>
          <w:p w14:paraId="10326CCC" w14:textId="5623A07A" w:rsidR="00413893" w:rsidRDefault="00155164">
            <w:pPr>
              <w:pStyle w:val="TableParagraph"/>
              <w:spacing w:line="367" w:lineRule="exact"/>
              <w:ind w:left="119" w:right="116"/>
              <w:jc w:val="center"/>
              <w:rPr>
                <w:b/>
                <w:sz w:val="32"/>
              </w:rPr>
            </w:pPr>
            <w:r w:rsidRPr="00155164">
              <w:rPr>
                <w:b/>
                <w:sz w:val="28"/>
                <w:szCs w:val="28"/>
              </w:rPr>
              <w:t>Exp.No</w:t>
            </w:r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1383" w:type="dxa"/>
          </w:tcPr>
          <w:p w14:paraId="79848ACC" w14:textId="1872C105" w:rsidR="00413893" w:rsidRPr="00784A49" w:rsidRDefault="00000000">
            <w:pPr>
              <w:pStyle w:val="TableParagraph"/>
              <w:spacing w:before="54"/>
              <w:ind w:left="441"/>
              <w:rPr>
                <w:b/>
                <w:sz w:val="28"/>
                <w:szCs w:val="28"/>
              </w:rPr>
            </w:pPr>
            <w:r w:rsidRPr="00784A49">
              <w:rPr>
                <w:b/>
                <w:sz w:val="28"/>
                <w:szCs w:val="28"/>
              </w:rPr>
              <w:t>0</w:t>
            </w:r>
            <w:r w:rsidR="004D1141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953" w:type="dxa"/>
            <w:vMerge w:val="restart"/>
          </w:tcPr>
          <w:p w14:paraId="6CCDB941" w14:textId="55828053" w:rsidR="00413893" w:rsidRDefault="003F0990" w:rsidP="00825228">
            <w:pPr>
              <w:pStyle w:val="TableParagraph"/>
              <w:spacing w:before="301"/>
              <w:ind w:left="141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Cloud A</w:t>
            </w:r>
            <w:r w:rsidR="00825228" w:rsidRPr="00825228">
              <w:rPr>
                <w:b/>
                <w:sz w:val="32"/>
              </w:rPr>
              <w:t>ccount Setup and Services Overview</w:t>
            </w:r>
            <w:r>
              <w:rPr>
                <w:b/>
                <w:sz w:val="32"/>
              </w:rPr>
              <w:t xml:space="preserve"> in AWS</w:t>
            </w:r>
          </w:p>
        </w:tc>
        <w:tc>
          <w:tcPr>
            <w:tcW w:w="1575" w:type="dxa"/>
          </w:tcPr>
          <w:p w14:paraId="2B48EA46" w14:textId="77777777" w:rsidR="00413893" w:rsidRDefault="00000000">
            <w:pPr>
              <w:pStyle w:val="TableParagraph"/>
              <w:spacing w:line="367" w:lineRule="exact"/>
              <w:ind w:left="88" w:right="8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Year/Sem</w:t>
            </w:r>
          </w:p>
        </w:tc>
        <w:tc>
          <w:tcPr>
            <w:tcW w:w="950" w:type="dxa"/>
          </w:tcPr>
          <w:p w14:paraId="27505C6B" w14:textId="77777777" w:rsidR="00413893" w:rsidRDefault="00413893">
            <w:pPr>
              <w:pStyle w:val="TableParagraph"/>
              <w:rPr>
                <w:sz w:val="24"/>
              </w:rPr>
            </w:pPr>
          </w:p>
        </w:tc>
      </w:tr>
      <w:tr w:rsidR="00413893" w14:paraId="5F2629D6" w14:textId="77777777">
        <w:trPr>
          <w:trHeight w:val="582"/>
        </w:trPr>
        <w:tc>
          <w:tcPr>
            <w:tcW w:w="1308" w:type="dxa"/>
          </w:tcPr>
          <w:p w14:paraId="10DAF476" w14:textId="77777777" w:rsidR="00413893" w:rsidRDefault="00000000">
            <w:pPr>
              <w:pStyle w:val="TableParagraph"/>
              <w:spacing w:line="367" w:lineRule="exact"/>
              <w:ind w:left="119" w:right="11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Date</w:t>
            </w:r>
          </w:p>
        </w:tc>
        <w:tc>
          <w:tcPr>
            <w:tcW w:w="1383" w:type="dxa"/>
          </w:tcPr>
          <w:p w14:paraId="3AE10A77" w14:textId="77777777" w:rsidR="00413893" w:rsidRDefault="00413893">
            <w:pPr>
              <w:pStyle w:val="TableParagraph"/>
              <w:rPr>
                <w:sz w:val="24"/>
              </w:rPr>
            </w:pPr>
          </w:p>
        </w:tc>
        <w:tc>
          <w:tcPr>
            <w:tcW w:w="3953" w:type="dxa"/>
            <w:vMerge/>
            <w:tcBorders>
              <w:top w:val="nil"/>
            </w:tcBorders>
          </w:tcPr>
          <w:p w14:paraId="665B4887" w14:textId="77777777" w:rsidR="00413893" w:rsidRDefault="00413893">
            <w:pPr>
              <w:rPr>
                <w:sz w:val="2"/>
                <w:szCs w:val="2"/>
              </w:rPr>
            </w:pPr>
          </w:p>
        </w:tc>
        <w:tc>
          <w:tcPr>
            <w:tcW w:w="1575" w:type="dxa"/>
          </w:tcPr>
          <w:p w14:paraId="56FA3FF4" w14:textId="77777777" w:rsidR="00413893" w:rsidRDefault="00000000">
            <w:pPr>
              <w:pStyle w:val="TableParagraph"/>
              <w:spacing w:line="367" w:lineRule="exact"/>
              <w:ind w:left="88" w:right="8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Branch</w:t>
            </w:r>
          </w:p>
        </w:tc>
        <w:tc>
          <w:tcPr>
            <w:tcW w:w="950" w:type="dxa"/>
          </w:tcPr>
          <w:p w14:paraId="59745678" w14:textId="77777777" w:rsidR="00413893" w:rsidRDefault="00413893">
            <w:pPr>
              <w:pStyle w:val="TableParagraph"/>
              <w:rPr>
                <w:sz w:val="24"/>
              </w:rPr>
            </w:pPr>
          </w:p>
        </w:tc>
      </w:tr>
    </w:tbl>
    <w:p w14:paraId="1E216F56" w14:textId="6D77B9AB" w:rsidR="00413893" w:rsidRDefault="00315DD3">
      <w:pPr>
        <w:pStyle w:val="Heading2"/>
        <w:spacing w:before="90"/>
        <w:rPr>
          <w:u w:val="thick"/>
        </w:rPr>
      </w:pPr>
      <w:r w:rsidRPr="003F0990">
        <w:rPr>
          <w:u w:val="thick"/>
        </w:rPr>
        <mc:AlternateContent>
          <mc:Choice Requires="wps">
            <w:drawing>
              <wp:anchor distT="0" distB="0" distL="114300" distR="114300" simplePos="0" relativeHeight="486628352" behindDoc="1" locked="0" layoutInCell="1" allowOverlap="1" wp14:anchorId="2C43597D" wp14:editId="42C728DF">
                <wp:simplePos x="0" y="0"/>
                <wp:positionH relativeFrom="page">
                  <wp:posOffset>2159635</wp:posOffset>
                </wp:positionH>
                <wp:positionV relativeFrom="paragraph">
                  <wp:posOffset>-935355</wp:posOffset>
                </wp:positionV>
                <wp:extent cx="204470" cy="224790"/>
                <wp:effectExtent l="0" t="0" r="0" b="0"/>
                <wp:wrapNone/>
                <wp:docPr id="320955373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7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CA108A" w14:textId="77777777" w:rsidR="00413893" w:rsidRDefault="00000000">
                            <w:pPr>
                              <w:spacing w:line="353" w:lineRule="exact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32"/>
                              </w:rPr>
                              <w:t>03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43597D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left:0;text-align:left;margin-left:170.05pt;margin-top:-73.65pt;width:16.1pt;height:17.7pt;z-index:-1668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" filled="f" stroked="f">
                <v:textbox inset="0,0,0,0">
                  <w:txbxContent>
                    <w:p w14:paraId="0ACA108A" w14:textId="77777777" w:rsidR="00413893" w:rsidRDefault="00000000">
                      <w:pPr>
                        <w:spacing w:line="353" w:lineRule="exact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w w:val="95"/>
                          <w:sz w:val="32"/>
                        </w:rPr>
                        <w:t>03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F0990">
        <w:rPr>
          <w:u w:val="thick"/>
        </w:rPr>
        <mc:AlternateContent>
          <mc:Choice Requires="wps">
            <w:drawing>
              <wp:anchor distT="0" distB="0" distL="114300" distR="114300" simplePos="0" relativeHeight="486628864" behindDoc="1" locked="0" layoutInCell="1" allowOverlap="1" wp14:anchorId="2ECCDA37" wp14:editId="3CB549F9">
                <wp:simplePos x="0" y="0"/>
                <wp:positionH relativeFrom="page">
                  <wp:posOffset>2103120</wp:posOffset>
                </wp:positionH>
                <wp:positionV relativeFrom="paragraph">
                  <wp:posOffset>-906780</wp:posOffset>
                </wp:positionV>
                <wp:extent cx="254000" cy="279400"/>
                <wp:effectExtent l="0" t="0" r="0" b="0"/>
                <wp:wrapNone/>
                <wp:docPr id="1062866306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74B5E0" id="Rectangle 37" o:spid="_x0000_s1026" style="position:absolute;margin-left:165.6pt;margin-top:-71.4pt;width:20pt;height:22pt;z-index:-1668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" stroked="f">
                <w10:wrap anchorx="page"/>
              </v:rect>
            </w:pict>
          </mc:Fallback>
        </mc:AlternateContent>
      </w:r>
      <w:r>
        <w:rPr>
          <w:u w:val="thick"/>
        </w:rPr>
        <w:t>Aim:</w:t>
      </w:r>
    </w:p>
    <w:p w14:paraId="3F5B7BB1" w14:textId="49AF6BC8" w:rsidR="00E84A37" w:rsidRDefault="003F0990" w:rsidP="003F0990">
      <w:pPr>
        <w:pStyle w:val="Heading2"/>
        <w:spacing w:before="90"/>
        <w:ind w:left="1258" w:firstLine="182"/>
      </w:pPr>
      <w:r w:rsidRPr="003F0990">
        <w:rPr>
          <w:b w:val="0"/>
          <w:bCs w:val="0"/>
        </w:rPr>
        <w:t xml:space="preserve">To create </w:t>
      </w:r>
      <w:proofErr w:type="gramStart"/>
      <w:r w:rsidRPr="003F0990">
        <w:rPr>
          <w:b w:val="0"/>
          <w:bCs w:val="0"/>
        </w:rPr>
        <w:t>an</w:t>
      </w:r>
      <w:proofErr w:type="gramEnd"/>
      <w:r w:rsidRPr="003F0990">
        <w:rPr>
          <w:b w:val="0"/>
          <w:bCs w:val="0"/>
        </w:rPr>
        <w:t xml:space="preserve"> cloud account in AWS and to explore all of its services</w:t>
      </w:r>
      <w:r>
        <w:t xml:space="preserve">. </w:t>
      </w:r>
    </w:p>
    <w:p w14:paraId="10F1B21F" w14:textId="77777777" w:rsidR="004D1141" w:rsidRPr="004D1141" w:rsidRDefault="004D1141" w:rsidP="004D1141">
      <w:pPr>
        <w:pStyle w:val="Heading2"/>
        <w:spacing w:before="90"/>
        <w:rPr>
          <w:u w:val="thick"/>
        </w:rPr>
      </w:pPr>
      <w:r>
        <w:rPr>
          <w:u w:val="thick"/>
        </w:rPr>
        <w:t>Procedure</w:t>
      </w:r>
    </w:p>
    <w:p w14:paraId="0E44EEE4" w14:textId="77777777" w:rsidR="004D1141" w:rsidRPr="00AD5194" w:rsidRDefault="004D1141" w:rsidP="00877FA3">
      <w:pPr>
        <w:pStyle w:val="BodyText"/>
        <w:spacing w:before="90" w:line="360" w:lineRule="auto"/>
        <w:ind w:left="538" w:right="839" w:firstLine="538"/>
        <w:rPr>
          <w:b/>
          <w:bCs/>
          <w:lang w:val="en-IN"/>
        </w:rPr>
      </w:pPr>
      <w:r w:rsidRPr="00AD5194">
        <w:rPr>
          <w:b/>
          <w:bCs/>
          <w:lang w:val="en-IN"/>
        </w:rPr>
        <w:t>Step 1: Go to the AWS Website</w:t>
      </w:r>
    </w:p>
    <w:p w14:paraId="058D4A44" w14:textId="2CDE0AD9" w:rsidR="004D1141" w:rsidRPr="00AD5194" w:rsidRDefault="004D1141" w:rsidP="00877FA3">
      <w:pPr>
        <w:pStyle w:val="BodyText"/>
        <w:numPr>
          <w:ilvl w:val="0"/>
          <w:numId w:val="77"/>
        </w:numPr>
        <w:tabs>
          <w:tab w:val="clear" w:pos="1570"/>
        </w:tabs>
        <w:spacing w:before="90"/>
        <w:ind w:left="3322" w:right="839" w:hanging="374"/>
        <w:rPr>
          <w:lang w:val="en-IN"/>
        </w:rPr>
      </w:pPr>
      <w:r w:rsidRPr="00AD5194">
        <w:rPr>
          <w:lang w:val="en-IN"/>
        </w:rPr>
        <w:t xml:space="preserve">Visit </w:t>
      </w:r>
      <w:hyperlink r:id="rId7" w:history="1">
        <w:r w:rsidRPr="00AD5194">
          <w:rPr>
            <w:rStyle w:val="Hyperlink"/>
            <w:lang w:val="en-IN"/>
          </w:rPr>
          <w:t>https://aws.amazon.com</w:t>
        </w:r>
      </w:hyperlink>
    </w:p>
    <w:p w14:paraId="1866D757" w14:textId="77777777" w:rsidR="004D1141" w:rsidRPr="00AD5194" w:rsidRDefault="004D1141" w:rsidP="00877FA3">
      <w:pPr>
        <w:pStyle w:val="BodyText"/>
        <w:numPr>
          <w:ilvl w:val="0"/>
          <w:numId w:val="77"/>
        </w:numPr>
        <w:tabs>
          <w:tab w:val="clear" w:pos="1570"/>
          <w:tab w:val="num" w:pos="2108"/>
        </w:tabs>
        <w:spacing w:before="90"/>
        <w:ind w:left="3322" w:right="839" w:hanging="425"/>
        <w:rPr>
          <w:lang w:val="en-IN"/>
        </w:rPr>
      </w:pPr>
      <w:r w:rsidRPr="00AD5194">
        <w:rPr>
          <w:lang w:val="en-IN"/>
        </w:rPr>
        <w:t xml:space="preserve">Click </w:t>
      </w:r>
      <w:r w:rsidRPr="00AD5194">
        <w:rPr>
          <w:b/>
          <w:bCs/>
          <w:lang w:val="en-IN"/>
        </w:rPr>
        <w:t>“Create an AWS Account”</w:t>
      </w:r>
      <w:r w:rsidRPr="00AD5194">
        <w:rPr>
          <w:lang w:val="en-IN"/>
        </w:rPr>
        <w:t xml:space="preserve"> in the top right corner.</w:t>
      </w:r>
    </w:p>
    <w:p w14:paraId="3C5FE6C5" w14:textId="77777777" w:rsidR="004D1141" w:rsidRPr="00AD5194" w:rsidRDefault="004D1141" w:rsidP="00877FA3">
      <w:pPr>
        <w:pStyle w:val="BodyText"/>
        <w:spacing w:before="90" w:line="360" w:lineRule="auto"/>
        <w:ind w:left="1077" w:right="839"/>
        <w:rPr>
          <w:b/>
          <w:bCs/>
          <w:lang w:val="en-IN"/>
        </w:rPr>
      </w:pPr>
      <w:r w:rsidRPr="00AD5194">
        <w:rPr>
          <w:b/>
          <w:bCs/>
          <w:lang w:val="en-IN"/>
        </w:rPr>
        <w:t>Step 2: Enter Account Information</w:t>
      </w:r>
    </w:p>
    <w:p w14:paraId="4624D5F4" w14:textId="77777777" w:rsidR="004D1141" w:rsidRPr="00AD5194" w:rsidRDefault="004D1141" w:rsidP="00877FA3">
      <w:pPr>
        <w:pStyle w:val="BodyText"/>
        <w:numPr>
          <w:ilvl w:val="0"/>
          <w:numId w:val="78"/>
        </w:numPr>
        <w:tabs>
          <w:tab w:val="clear" w:pos="720"/>
          <w:tab w:val="num" w:pos="1258"/>
        </w:tabs>
        <w:spacing w:before="90"/>
        <w:ind w:left="3322" w:right="839" w:hanging="425"/>
        <w:rPr>
          <w:lang w:val="en-IN"/>
        </w:rPr>
      </w:pPr>
      <w:r w:rsidRPr="00AD5194">
        <w:rPr>
          <w:b/>
          <w:bCs/>
          <w:lang w:val="en-IN"/>
        </w:rPr>
        <w:t>Email address</w:t>
      </w:r>
      <w:r w:rsidRPr="00AD5194">
        <w:rPr>
          <w:lang w:val="en-IN"/>
        </w:rPr>
        <w:t xml:space="preserve"> – Use a valid email you have access to.</w:t>
      </w:r>
    </w:p>
    <w:p w14:paraId="0E30C8EF" w14:textId="77777777" w:rsidR="004D1141" w:rsidRPr="00AD5194" w:rsidRDefault="004D1141" w:rsidP="00877FA3">
      <w:pPr>
        <w:pStyle w:val="BodyText"/>
        <w:numPr>
          <w:ilvl w:val="0"/>
          <w:numId w:val="78"/>
        </w:numPr>
        <w:tabs>
          <w:tab w:val="clear" w:pos="720"/>
          <w:tab w:val="num" w:pos="1258"/>
        </w:tabs>
        <w:spacing w:before="90"/>
        <w:ind w:left="3322" w:right="839" w:hanging="425"/>
        <w:rPr>
          <w:lang w:val="en-IN"/>
        </w:rPr>
      </w:pPr>
      <w:r w:rsidRPr="00AD5194">
        <w:rPr>
          <w:b/>
          <w:bCs/>
          <w:lang w:val="en-IN"/>
        </w:rPr>
        <w:t>Password</w:t>
      </w:r>
      <w:r w:rsidRPr="00AD5194">
        <w:rPr>
          <w:lang w:val="en-IN"/>
        </w:rPr>
        <w:t xml:space="preserve"> – Create a strong password.</w:t>
      </w:r>
    </w:p>
    <w:p w14:paraId="009943C2" w14:textId="77777777" w:rsidR="004D1141" w:rsidRPr="00AD5194" w:rsidRDefault="004D1141" w:rsidP="00877FA3">
      <w:pPr>
        <w:pStyle w:val="BodyText"/>
        <w:numPr>
          <w:ilvl w:val="0"/>
          <w:numId w:val="78"/>
        </w:numPr>
        <w:tabs>
          <w:tab w:val="clear" w:pos="720"/>
          <w:tab w:val="num" w:pos="1258"/>
        </w:tabs>
        <w:spacing w:before="90"/>
        <w:ind w:left="3322" w:right="839" w:hanging="425"/>
        <w:rPr>
          <w:lang w:val="en-IN"/>
        </w:rPr>
      </w:pPr>
      <w:r w:rsidRPr="00AD5194">
        <w:rPr>
          <w:b/>
          <w:bCs/>
          <w:lang w:val="en-IN"/>
        </w:rPr>
        <w:t>AWS account name</w:t>
      </w:r>
      <w:r w:rsidRPr="00AD5194">
        <w:rPr>
          <w:lang w:val="en-IN"/>
        </w:rPr>
        <w:t xml:space="preserve"> – This is the name you want to associate with your AWS account (e.g., your name or company name).</w:t>
      </w:r>
    </w:p>
    <w:p w14:paraId="12C90F2B" w14:textId="77777777" w:rsidR="004D1141" w:rsidRPr="00AD5194" w:rsidRDefault="004D1141" w:rsidP="00877FA3">
      <w:pPr>
        <w:pStyle w:val="BodyText"/>
        <w:spacing w:before="90" w:line="360" w:lineRule="auto"/>
        <w:ind w:left="1077" w:right="839"/>
        <w:rPr>
          <w:b/>
          <w:bCs/>
          <w:lang w:val="en-IN"/>
        </w:rPr>
      </w:pPr>
      <w:r w:rsidRPr="00AD5194">
        <w:rPr>
          <w:b/>
          <w:bCs/>
          <w:lang w:val="en-IN"/>
        </w:rPr>
        <w:t>Step 3: Choose Account Type</w:t>
      </w:r>
    </w:p>
    <w:p w14:paraId="4657A61C" w14:textId="77777777" w:rsidR="004D1141" w:rsidRPr="00AD5194" w:rsidRDefault="004D1141" w:rsidP="00877FA3">
      <w:pPr>
        <w:pStyle w:val="BodyText"/>
        <w:numPr>
          <w:ilvl w:val="0"/>
          <w:numId w:val="79"/>
        </w:numPr>
        <w:tabs>
          <w:tab w:val="clear" w:pos="1570"/>
          <w:tab w:val="num" w:pos="2108"/>
        </w:tabs>
        <w:spacing w:before="90"/>
        <w:ind w:left="3322" w:right="839" w:hanging="425"/>
        <w:rPr>
          <w:lang w:val="en-IN"/>
        </w:rPr>
      </w:pPr>
      <w:r w:rsidRPr="00AD5194">
        <w:rPr>
          <w:b/>
          <w:bCs/>
          <w:lang w:val="en-IN"/>
        </w:rPr>
        <w:t>Personal</w:t>
      </w:r>
      <w:r w:rsidRPr="00AD5194">
        <w:rPr>
          <w:lang w:val="en-IN"/>
        </w:rPr>
        <w:t xml:space="preserve"> or </w:t>
      </w:r>
      <w:r w:rsidRPr="00AD5194">
        <w:rPr>
          <w:b/>
          <w:bCs/>
          <w:lang w:val="en-IN"/>
        </w:rPr>
        <w:t>Professional</w:t>
      </w:r>
      <w:r w:rsidRPr="00AD5194">
        <w:rPr>
          <w:lang w:val="en-IN"/>
        </w:rPr>
        <w:t xml:space="preserve"> – Select based on how you plan to use AWS.</w:t>
      </w:r>
    </w:p>
    <w:p w14:paraId="2B8C5C13" w14:textId="77777777" w:rsidR="004D1141" w:rsidRPr="00AD5194" w:rsidRDefault="004D1141" w:rsidP="00877FA3">
      <w:pPr>
        <w:pStyle w:val="BodyText"/>
        <w:numPr>
          <w:ilvl w:val="0"/>
          <w:numId w:val="79"/>
        </w:numPr>
        <w:tabs>
          <w:tab w:val="clear" w:pos="1570"/>
          <w:tab w:val="num" w:pos="2108"/>
        </w:tabs>
        <w:spacing w:before="90"/>
        <w:ind w:left="3322" w:right="839" w:hanging="425"/>
        <w:rPr>
          <w:lang w:val="en-IN"/>
        </w:rPr>
      </w:pPr>
      <w:r w:rsidRPr="00AD5194">
        <w:rPr>
          <w:lang w:val="en-IN"/>
        </w:rPr>
        <w:t xml:space="preserve">Fill in your </w:t>
      </w:r>
      <w:r w:rsidRPr="00AD5194">
        <w:rPr>
          <w:b/>
          <w:bCs/>
          <w:lang w:val="en-IN"/>
        </w:rPr>
        <w:t>contact information</w:t>
      </w:r>
      <w:r w:rsidRPr="00AD5194">
        <w:rPr>
          <w:lang w:val="en-IN"/>
        </w:rPr>
        <w:t xml:space="preserve"> (name, address, phone number).</w:t>
      </w:r>
    </w:p>
    <w:p w14:paraId="42B5033E" w14:textId="77777777" w:rsidR="004D1141" w:rsidRPr="00AD5194" w:rsidRDefault="004D1141" w:rsidP="00877FA3">
      <w:pPr>
        <w:pStyle w:val="BodyText"/>
        <w:spacing w:before="90" w:line="360" w:lineRule="auto"/>
        <w:ind w:left="1077" w:right="839"/>
        <w:rPr>
          <w:b/>
          <w:bCs/>
          <w:lang w:val="en-IN"/>
        </w:rPr>
      </w:pPr>
      <w:r w:rsidRPr="00AD5194">
        <w:rPr>
          <w:b/>
          <w:bCs/>
          <w:lang w:val="en-IN"/>
        </w:rPr>
        <w:t>Step 4: Enter Payment Information</w:t>
      </w:r>
    </w:p>
    <w:p w14:paraId="354A4029" w14:textId="77777777" w:rsidR="004D1141" w:rsidRPr="00AD5194" w:rsidRDefault="004D1141" w:rsidP="00877FA3">
      <w:pPr>
        <w:pStyle w:val="BodyText"/>
        <w:numPr>
          <w:ilvl w:val="0"/>
          <w:numId w:val="80"/>
        </w:numPr>
        <w:tabs>
          <w:tab w:val="clear" w:pos="720"/>
          <w:tab w:val="num" w:pos="1258"/>
        </w:tabs>
        <w:spacing w:before="90" w:line="360" w:lineRule="auto"/>
        <w:ind w:left="3322" w:right="839" w:hanging="425"/>
        <w:rPr>
          <w:lang w:val="en-IN"/>
        </w:rPr>
      </w:pPr>
      <w:r w:rsidRPr="00AD5194">
        <w:rPr>
          <w:lang w:val="en-IN"/>
        </w:rPr>
        <w:t xml:space="preserve">Provide </w:t>
      </w:r>
      <w:r w:rsidRPr="00AD5194">
        <w:rPr>
          <w:b/>
          <w:bCs/>
          <w:lang w:val="en-IN"/>
        </w:rPr>
        <w:t>credit/debit card</w:t>
      </w:r>
      <w:r w:rsidRPr="00AD5194">
        <w:rPr>
          <w:lang w:val="en-IN"/>
        </w:rPr>
        <w:t xml:space="preserve"> details.</w:t>
      </w:r>
    </w:p>
    <w:p w14:paraId="7C8C282D" w14:textId="77777777" w:rsidR="004D1141" w:rsidRPr="00AD5194" w:rsidRDefault="004D1141" w:rsidP="00877FA3">
      <w:pPr>
        <w:pStyle w:val="BodyText"/>
        <w:spacing w:before="90" w:line="360" w:lineRule="auto"/>
        <w:ind w:left="3322" w:right="839" w:hanging="425"/>
        <w:rPr>
          <w:lang w:val="en-IN"/>
        </w:rPr>
      </w:pPr>
      <w:r w:rsidRPr="00AD5194">
        <w:rPr>
          <w:b/>
          <w:bCs/>
          <w:lang w:val="en-IN"/>
        </w:rPr>
        <w:t>Note:</w:t>
      </w:r>
      <w:r w:rsidRPr="00AD5194">
        <w:rPr>
          <w:lang w:val="en-IN"/>
        </w:rPr>
        <w:t xml:space="preserve"> You won’t be charged immediately. AWS offers a </w:t>
      </w:r>
      <w:r w:rsidRPr="00AD5194">
        <w:rPr>
          <w:b/>
          <w:bCs/>
          <w:lang w:val="en-IN"/>
        </w:rPr>
        <w:t>Free Tier</w:t>
      </w:r>
      <w:r w:rsidRPr="00AD5194">
        <w:rPr>
          <w:lang w:val="en-IN"/>
        </w:rPr>
        <w:t>, but entering card details is mandatory.</w:t>
      </w:r>
    </w:p>
    <w:p w14:paraId="27EE4AE6" w14:textId="77777777" w:rsidR="004D1141" w:rsidRPr="00AD5194" w:rsidRDefault="004D1141" w:rsidP="00877FA3">
      <w:pPr>
        <w:pStyle w:val="BodyText"/>
        <w:spacing w:before="90" w:line="360" w:lineRule="auto"/>
        <w:ind w:left="1077" w:right="839"/>
        <w:rPr>
          <w:b/>
          <w:bCs/>
          <w:lang w:val="en-IN"/>
        </w:rPr>
      </w:pPr>
      <w:r w:rsidRPr="00AD5194">
        <w:rPr>
          <w:b/>
          <w:bCs/>
          <w:lang w:val="en-IN"/>
        </w:rPr>
        <w:t>Step 5: Verify Your Identity</w:t>
      </w:r>
    </w:p>
    <w:p w14:paraId="7BBC1977" w14:textId="77777777" w:rsidR="004D1141" w:rsidRPr="00AD5194" w:rsidRDefault="004D1141" w:rsidP="00877FA3">
      <w:pPr>
        <w:pStyle w:val="BodyText"/>
        <w:numPr>
          <w:ilvl w:val="0"/>
          <w:numId w:val="81"/>
        </w:numPr>
        <w:tabs>
          <w:tab w:val="clear" w:pos="720"/>
          <w:tab w:val="num" w:pos="1258"/>
        </w:tabs>
        <w:spacing w:before="90" w:line="360" w:lineRule="auto"/>
        <w:ind w:left="3322" w:right="839" w:hanging="425"/>
        <w:rPr>
          <w:lang w:val="en-IN"/>
        </w:rPr>
      </w:pPr>
      <w:r w:rsidRPr="00AD5194">
        <w:rPr>
          <w:lang w:val="en-IN"/>
        </w:rPr>
        <w:t xml:space="preserve">Enter your </w:t>
      </w:r>
      <w:r w:rsidRPr="00AD5194">
        <w:rPr>
          <w:b/>
          <w:bCs/>
          <w:lang w:val="en-IN"/>
        </w:rPr>
        <w:t>phone number</w:t>
      </w:r>
      <w:r w:rsidRPr="00AD5194">
        <w:rPr>
          <w:lang w:val="en-IN"/>
        </w:rPr>
        <w:t>.</w:t>
      </w:r>
    </w:p>
    <w:p w14:paraId="7A29E81B" w14:textId="77777777" w:rsidR="004D1141" w:rsidRPr="00AD5194" w:rsidRDefault="004D1141" w:rsidP="00877FA3">
      <w:pPr>
        <w:pStyle w:val="BodyText"/>
        <w:numPr>
          <w:ilvl w:val="0"/>
          <w:numId w:val="81"/>
        </w:numPr>
        <w:tabs>
          <w:tab w:val="clear" w:pos="720"/>
          <w:tab w:val="num" w:pos="1258"/>
        </w:tabs>
        <w:spacing w:before="90" w:line="360" w:lineRule="auto"/>
        <w:ind w:left="3322" w:right="839" w:hanging="425"/>
        <w:rPr>
          <w:lang w:val="en-IN"/>
        </w:rPr>
      </w:pPr>
      <w:r w:rsidRPr="00AD5194">
        <w:rPr>
          <w:lang w:val="en-IN"/>
        </w:rPr>
        <w:t xml:space="preserve">AWS will send a </w:t>
      </w:r>
      <w:r w:rsidRPr="00AD5194">
        <w:rPr>
          <w:b/>
          <w:bCs/>
          <w:lang w:val="en-IN"/>
        </w:rPr>
        <w:t>verification code</w:t>
      </w:r>
      <w:r w:rsidRPr="00AD5194">
        <w:rPr>
          <w:lang w:val="en-IN"/>
        </w:rPr>
        <w:t xml:space="preserve"> via call or text.</w:t>
      </w:r>
    </w:p>
    <w:p w14:paraId="34BA5A02" w14:textId="77777777" w:rsidR="004D1141" w:rsidRPr="00AD5194" w:rsidRDefault="004D1141" w:rsidP="00877FA3">
      <w:pPr>
        <w:pStyle w:val="BodyText"/>
        <w:numPr>
          <w:ilvl w:val="0"/>
          <w:numId w:val="81"/>
        </w:numPr>
        <w:tabs>
          <w:tab w:val="clear" w:pos="720"/>
          <w:tab w:val="num" w:pos="1258"/>
        </w:tabs>
        <w:spacing w:before="90" w:line="360" w:lineRule="auto"/>
        <w:ind w:left="3322" w:right="839" w:hanging="425"/>
        <w:rPr>
          <w:lang w:val="en-IN"/>
        </w:rPr>
      </w:pPr>
      <w:r w:rsidRPr="00AD5194">
        <w:rPr>
          <w:lang w:val="en-IN"/>
        </w:rPr>
        <w:t>Enter the code to confirm your identity.</w:t>
      </w:r>
    </w:p>
    <w:p w14:paraId="6C1BBE7D" w14:textId="77777777" w:rsidR="004D1141" w:rsidRPr="00AD5194" w:rsidRDefault="004D1141" w:rsidP="00877FA3">
      <w:pPr>
        <w:pStyle w:val="BodyText"/>
        <w:spacing w:before="90" w:line="360" w:lineRule="auto"/>
        <w:ind w:left="1077" w:right="839"/>
        <w:rPr>
          <w:b/>
          <w:bCs/>
          <w:lang w:val="en-IN"/>
        </w:rPr>
      </w:pPr>
      <w:r w:rsidRPr="00AD5194">
        <w:rPr>
          <w:b/>
          <w:bCs/>
          <w:lang w:val="en-IN"/>
        </w:rPr>
        <w:t>Step 6: Choose a Support Plan</w:t>
      </w:r>
    </w:p>
    <w:p w14:paraId="7F67B159" w14:textId="77777777" w:rsidR="004D1141" w:rsidRPr="00AD5194" w:rsidRDefault="004D1141" w:rsidP="00877FA3">
      <w:pPr>
        <w:pStyle w:val="BodyText"/>
        <w:numPr>
          <w:ilvl w:val="0"/>
          <w:numId w:val="82"/>
        </w:numPr>
        <w:tabs>
          <w:tab w:val="clear" w:pos="720"/>
          <w:tab w:val="num" w:pos="1258"/>
        </w:tabs>
        <w:spacing w:before="90" w:line="360" w:lineRule="auto"/>
        <w:ind w:left="3322" w:right="839" w:hanging="425"/>
        <w:rPr>
          <w:lang w:val="en-IN"/>
        </w:rPr>
      </w:pPr>
      <w:r w:rsidRPr="00AD5194">
        <w:rPr>
          <w:lang w:val="en-IN"/>
        </w:rPr>
        <w:t>Choose one of the following:</w:t>
      </w:r>
    </w:p>
    <w:p w14:paraId="480BB1EC" w14:textId="77777777" w:rsidR="004D1141" w:rsidRPr="00AD5194" w:rsidRDefault="004D1141" w:rsidP="00877FA3">
      <w:pPr>
        <w:pStyle w:val="BodyText"/>
        <w:numPr>
          <w:ilvl w:val="1"/>
          <w:numId w:val="82"/>
        </w:numPr>
        <w:tabs>
          <w:tab w:val="clear" w:pos="1440"/>
          <w:tab w:val="num" w:pos="1978"/>
        </w:tabs>
        <w:spacing w:before="90" w:line="360" w:lineRule="auto"/>
        <w:ind w:left="3322" w:right="839" w:hanging="425"/>
        <w:rPr>
          <w:lang w:val="en-IN"/>
        </w:rPr>
      </w:pPr>
      <w:r w:rsidRPr="00AD5194">
        <w:rPr>
          <w:b/>
          <w:bCs/>
          <w:lang w:val="en-IN"/>
        </w:rPr>
        <w:t>Basic Support (Free)</w:t>
      </w:r>
    </w:p>
    <w:p w14:paraId="03B577B1" w14:textId="77777777" w:rsidR="004D1141" w:rsidRPr="00AD5194" w:rsidRDefault="004D1141" w:rsidP="00877FA3">
      <w:pPr>
        <w:pStyle w:val="BodyText"/>
        <w:numPr>
          <w:ilvl w:val="1"/>
          <w:numId w:val="82"/>
        </w:numPr>
        <w:tabs>
          <w:tab w:val="clear" w:pos="1440"/>
          <w:tab w:val="num" w:pos="1978"/>
        </w:tabs>
        <w:spacing w:before="90" w:line="360" w:lineRule="auto"/>
        <w:ind w:left="3322" w:right="839" w:hanging="425"/>
        <w:rPr>
          <w:lang w:val="en-IN"/>
        </w:rPr>
      </w:pPr>
      <w:r w:rsidRPr="00AD5194">
        <w:rPr>
          <w:lang w:val="en-IN"/>
        </w:rPr>
        <w:t>Developer Support</w:t>
      </w:r>
    </w:p>
    <w:p w14:paraId="63BD6351" w14:textId="77777777" w:rsidR="004D1141" w:rsidRPr="00AD5194" w:rsidRDefault="004D1141" w:rsidP="00877FA3">
      <w:pPr>
        <w:pStyle w:val="BodyText"/>
        <w:numPr>
          <w:ilvl w:val="1"/>
          <w:numId w:val="82"/>
        </w:numPr>
        <w:tabs>
          <w:tab w:val="clear" w:pos="1440"/>
          <w:tab w:val="num" w:pos="1978"/>
        </w:tabs>
        <w:spacing w:before="90" w:line="360" w:lineRule="auto"/>
        <w:ind w:left="3322" w:right="839" w:hanging="425"/>
        <w:rPr>
          <w:lang w:val="en-IN"/>
        </w:rPr>
      </w:pPr>
      <w:r w:rsidRPr="00AD5194">
        <w:rPr>
          <w:lang w:val="en-IN"/>
        </w:rPr>
        <w:t>Business Support</w:t>
      </w:r>
    </w:p>
    <w:p w14:paraId="73980618" w14:textId="77777777" w:rsidR="004D1141" w:rsidRPr="00AD5194" w:rsidRDefault="004D1141" w:rsidP="00877FA3">
      <w:pPr>
        <w:pStyle w:val="BodyText"/>
        <w:numPr>
          <w:ilvl w:val="1"/>
          <w:numId w:val="82"/>
        </w:numPr>
        <w:tabs>
          <w:tab w:val="clear" w:pos="1440"/>
          <w:tab w:val="num" w:pos="1978"/>
        </w:tabs>
        <w:spacing w:before="90" w:line="360" w:lineRule="auto"/>
        <w:ind w:left="3322" w:right="839" w:hanging="425"/>
        <w:rPr>
          <w:lang w:val="en-IN"/>
        </w:rPr>
      </w:pPr>
      <w:r w:rsidRPr="00AD5194">
        <w:rPr>
          <w:lang w:val="en-IN"/>
        </w:rPr>
        <w:t>Enterprise Support</w:t>
      </w:r>
    </w:p>
    <w:p w14:paraId="2A2EC799" w14:textId="77777777" w:rsidR="004D1141" w:rsidRPr="00AD5194" w:rsidRDefault="004D1141" w:rsidP="00877FA3">
      <w:pPr>
        <w:pStyle w:val="BodyText"/>
        <w:spacing w:before="90" w:line="360" w:lineRule="auto"/>
        <w:ind w:left="3322" w:right="839" w:hanging="425"/>
        <w:rPr>
          <w:lang w:val="en-IN"/>
        </w:rPr>
      </w:pPr>
      <w:r w:rsidRPr="00AD5194">
        <w:rPr>
          <w:lang w:val="en-IN"/>
        </w:rPr>
        <w:lastRenderedPageBreak/>
        <w:t xml:space="preserve">For most beginners, select </w:t>
      </w:r>
      <w:r w:rsidRPr="00AD5194">
        <w:rPr>
          <w:b/>
          <w:bCs/>
          <w:lang w:val="en-IN"/>
        </w:rPr>
        <w:t>Basic Support</w:t>
      </w:r>
      <w:r w:rsidRPr="00AD5194">
        <w:rPr>
          <w:lang w:val="en-IN"/>
        </w:rPr>
        <w:t>.</w:t>
      </w:r>
    </w:p>
    <w:p w14:paraId="5FABFC3E" w14:textId="77777777" w:rsidR="004D1141" w:rsidRPr="00AD5194" w:rsidRDefault="004D1141" w:rsidP="00877FA3">
      <w:pPr>
        <w:pStyle w:val="BodyText"/>
        <w:spacing w:before="90" w:line="360" w:lineRule="auto"/>
        <w:ind w:left="1077" w:right="839"/>
        <w:rPr>
          <w:b/>
          <w:bCs/>
          <w:lang w:val="en-IN"/>
        </w:rPr>
      </w:pPr>
      <w:r w:rsidRPr="00AD5194">
        <w:rPr>
          <w:b/>
          <w:bCs/>
          <w:lang w:val="en-IN"/>
        </w:rPr>
        <w:t>Step 7: Complete the Sign-Up</w:t>
      </w:r>
    </w:p>
    <w:p w14:paraId="63F8B12F" w14:textId="77777777" w:rsidR="004D1141" w:rsidRPr="00AD5194" w:rsidRDefault="004D1141" w:rsidP="00877FA3">
      <w:pPr>
        <w:pStyle w:val="BodyText"/>
        <w:numPr>
          <w:ilvl w:val="0"/>
          <w:numId w:val="83"/>
        </w:numPr>
        <w:tabs>
          <w:tab w:val="clear" w:pos="720"/>
          <w:tab w:val="num" w:pos="1258"/>
        </w:tabs>
        <w:spacing w:before="90" w:line="360" w:lineRule="auto"/>
        <w:ind w:left="3322" w:right="839" w:hanging="425"/>
        <w:rPr>
          <w:lang w:val="en-IN"/>
        </w:rPr>
      </w:pPr>
      <w:r w:rsidRPr="00AD5194">
        <w:rPr>
          <w:lang w:val="en-IN"/>
        </w:rPr>
        <w:t xml:space="preserve">After reviewing all the details, click </w:t>
      </w:r>
      <w:r w:rsidRPr="00AD5194">
        <w:rPr>
          <w:b/>
          <w:bCs/>
          <w:lang w:val="en-IN"/>
        </w:rPr>
        <w:t>"Sign Up"</w:t>
      </w:r>
      <w:r w:rsidRPr="00AD5194">
        <w:rPr>
          <w:lang w:val="en-IN"/>
        </w:rPr>
        <w:t>.</w:t>
      </w:r>
    </w:p>
    <w:p w14:paraId="56B25009" w14:textId="77777777" w:rsidR="004D1141" w:rsidRPr="00AD5194" w:rsidRDefault="004D1141" w:rsidP="00877FA3">
      <w:pPr>
        <w:pStyle w:val="BodyText"/>
        <w:numPr>
          <w:ilvl w:val="0"/>
          <w:numId w:val="83"/>
        </w:numPr>
        <w:tabs>
          <w:tab w:val="clear" w:pos="720"/>
          <w:tab w:val="num" w:pos="1258"/>
        </w:tabs>
        <w:spacing w:before="90" w:line="360" w:lineRule="auto"/>
        <w:ind w:left="3322" w:right="839" w:hanging="425"/>
        <w:rPr>
          <w:lang w:val="en-IN"/>
        </w:rPr>
      </w:pPr>
      <w:r w:rsidRPr="00AD5194">
        <w:rPr>
          <w:lang w:val="en-IN"/>
        </w:rPr>
        <w:t xml:space="preserve">You’ll receive a </w:t>
      </w:r>
      <w:r w:rsidRPr="00AD5194">
        <w:rPr>
          <w:b/>
          <w:bCs/>
          <w:lang w:val="en-IN"/>
        </w:rPr>
        <w:t>confirmation email</w:t>
      </w:r>
      <w:r w:rsidRPr="00AD5194">
        <w:rPr>
          <w:lang w:val="en-IN"/>
        </w:rPr>
        <w:t xml:space="preserve"> once your account is activated (usually within a few minutes).</w:t>
      </w:r>
    </w:p>
    <w:p w14:paraId="11B53BB2" w14:textId="77777777" w:rsidR="004D1141" w:rsidRPr="00AD5194" w:rsidRDefault="004D1141" w:rsidP="00877FA3">
      <w:pPr>
        <w:pStyle w:val="BodyText"/>
        <w:spacing w:before="90" w:line="360" w:lineRule="auto"/>
        <w:ind w:left="1077" w:right="839"/>
        <w:rPr>
          <w:b/>
          <w:bCs/>
          <w:lang w:val="en-IN"/>
        </w:rPr>
      </w:pPr>
      <w:r w:rsidRPr="00AD5194">
        <w:rPr>
          <w:b/>
          <w:bCs/>
          <w:lang w:val="en-IN"/>
        </w:rPr>
        <w:t>Step 8: Sign In to AWS Console</w:t>
      </w:r>
    </w:p>
    <w:p w14:paraId="70BFC7A5" w14:textId="77777777" w:rsidR="004D1141" w:rsidRPr="00AD5194" w:rsidRDefault="004D1141" w:rsidP="00877FA3">
      <w:pPr>
        <w:pStyle w:val="BodyText"/>
        <w:numPr>
          <w:ilvl w:val="0"/>
          <w:numId w:val="84"/>
        </w:numPr>
        <w:tabs>
          <w:tab w:val="clear" w:pos="720"/>
          <w:tab w:val="num" w:pos="1258"/>
        </w:tabs>
        <w:spacing w:before="90" w:line="360" w:lineRule="auto"/>
        <w:ind w:left="3322" w:right="839" w:hanging="425"/>
        <w:rPr>
          <w:lang w:val="en-IN"/>
        </w:rPr>
      </w:pPr>
      <w:r w:rsidRPr="00AD5194">
        <w:rPr>
          <w:lang w:val="en-IN"/>
        </w:rPr>
        <w:t xml:space="preserve">Go to </w:t>
      </w:r>
      <w:hyperlink r:id="rId8" w:tgtFrame="_new" w:history="1">
        <w:r w:rsidRPr="00AD5194">
          <w:rPr>
            <w:rStyle w:val="Hyperlink"/>
            <w:lang w:val="en-IN"/>
          </w:rPr>
          <w:t>https://console.aws.amazon.com</w:t>
        </w:r>
      </w:hyperlink>
    </w:p>
    <w:p w14:paraId="085AF6B0" w14:textId="77777777" w:rsidR="004D1141" w:rsidRPr="00AD5194" w:rsidRDefault="004D1141" w:rsidP="00877FA3">
      <w:pPr>
        <w:pStyle w:val="BodyText"/>
        <w:numPr>
          <w:ilvl w:val="0"/>
          <w:numId w:val="84"/>
        </w:numPr>
        <w:tabs>
          <w:tab w:val="clear" w:pos="720"/>
          <w:tab w:val="num" w:pos="1258"/>
        </w:tabs>
        <w:spacing w:before="90" w:line="360" w:lineRule="auto"/>
        <w:ind w:left="3322" w:right="839" w:hanging="425"/>
        <w:rPr>
          <w:lang w:val="en-IN"/>
        </w:rPr>
      </w:pPr>
      <w:r w:rsidRPr="00AD5194">
        <w:rPr>
          <w:lang w:val="en-IN"/>
        </w:rPr>
        <w:t>Log in using your email and password to start using AWS services.</w:t>
      </w:r>
    </w:p>
    <w:p w14:paraId="24B6673A" w14:textId="77777777" w:rsidR="004D1141" w:rsidRDefault="004D1141" w:rsidP="00877FA3">
      <w:pPr>
        <w:pStyle w:val="BodyText"/>
        <w:spacing w:before="4"/>
        <w:ind w:left="1077"/>
      </w:pPr>
    </w:p>
    <w:p w14:paraId="4752EF2C" w14:textId="77777777" w:rsidR="004D1141" w:rsidRPr="00877FA3" w:rsidRDefault="004D1141" w:rsidP="00877FA3">
      <w:pPr>
        <w:pStyle w:val="Heading2"/>
        <w:spacing w:before="90"/>
        <w:rPr>
          <w:u w:val="thick"/>
        </w:rPr>
      </w:pPr>
      <w:r>
        <w:rPr>
          <w:u w:val="thick"/>
        </w:rPr>
        <w:t>Create</w:t>
      </w:r>
      <w:r w:rsidRPr="00877FA3">
        <w:rPr>
          <w:u w:val="thick"/>
        </w:rPr>
        <w:t xml:space="preserve"> </w:t>
      </w:r>
      <w:r>
        <w:rPr>
          <w:u w:val="thick"/>
        </w:rPr>
        <w:t>a</w:t>
      </w:r>
      <w:r w:rsidRPr="00877FA3">
        <w:rPr>
          <w:u w:val="thick"/>
        </w:rPr>
        <w:t xml:space="preserve"> </w:t>
      </w:r>
      <w:r>
        <w:rPr>
          <w:u w:val="thick"/>
        </w:rPr>
        <w:t>user</w:t>
      </w:r>
      <w:r w:rsidRPr="00877FA3">
        <w:rPr>
          <w:u w:val="thick"/>
        </w:rPr>
        <w:t xml:space="preserve"> </w:t>
      </w:r>
      <w:r>
        <w:rPr>
          <w:u w:val="thick"/>
        </w:rPr>
        <w:t>with</w:t>
      </w:r>
      <w:r w:rsidRPr="00877FA3">
        <w:rPr>
          <w:u w:val="thick"/>
        </w:rPr>
        <w:t xml:space="preserve"> </w:t>
      </w:r>
      <w:r>
        <w:rPr>
          <w:u w:val="thick"/>
        </w:rPr>
        <w:t>administrative</w:t>
      </w:r>
      <w:r w:rsidRPr="00877FA3">
        <w:rPr>
          <w:u w:val="thick"/>
        </w:rPr>
        <w:t xml:space="preserve"> </w:t>
      </w:r>
      <w:r>
        <w:rPr>
          <w:u w:val="thick"/>
        </w:rPr>
        <w:t>access</w:t>
      </w:r>
    </w:p>
    <w:p w14:paraId="53AE432D" w14:textId="77777777" w:rsidR="004D1141" w:rsidRDefault="004D1141" w:rsidP="004D1141">
      <w:pPr>
        <w:pStyle w:val="BodyText"/>
        <w:rPr>
          <w:b/>
          <w:sz w:val="16"/>
        </w:rPr>
      </w:pPr>
    </w:p>
    <w:p w14:paraId="5F53E72B" w14:textId="77777777" w:rsidR="004D1141" w:rsidRDefault="004D1141" w:rsidP="004D1141">
      <w:pPr>
        <w:pStyle w:val="BodyText"/>
        <w:spacing w:before="90" w:line="360" w:lineRule="auto"/>
        <w:ind w:left="1260" w:right="628" w:firstLine="720"/>
      </w:pPr>
      <w:r>
        <w:t>After you sign up for an AWS account, secure your AWS account root user, enable AWS IAM</w:t>
      </w:r>
      <w:r>
        <w:rPr>
          <w:spacing w:val="-57"/>
        </w:rPr>
        <w:t xml:space="preserve"> </w:t>
      </w:r>
      <w:r>
        <w:t>Identity</w:t>
      </w:r>
      <w:r>
        <w:rPr>
          <w:spacing w:val="-6"/>
        </w:rPr>
        <w:t xml:space="preserve"> </w:t>
      </w:r>
      <w:r>
        <w:t>Center, and create an</w:t>
      </w:r>
      <w:r>
        <w:rPr>
          <w:spacing w:val="-3"/>
        </w:rPr>
        <w:t xml:space="preserve"> </w:t>
      </w:r>
      <w:r>
        <w:t>administrative</w:t>
      </w:r>
      <w:r>
        <w:rPr>
          <w:spacing w:val="-3"/>
        </w:rPr>
        <w:t xml:space="preserve"> </w:t>
      </w:r>
      <w:r>
        <w:t>user so that</w:t>
      </w:r>
      <w:r>
        <w:rPr>
          <w:spacing w:val="1"/>
        </w:rPr>
        <w:t xml:space="preserve"> </w:t>
      </w:r>
      <w:r>
        <w:t>you don't use the</w:t>
      </w:r>
      <w:r>
        <w:rPr>
          <w:spacing w:val="2"/>
        </w:rPr>
        <w:t xml:space="preserve"> </w:t>
      </w:r>
      <w:r>
        <w:t>root user for everyday</w:t>
      </w:r>
      <w:r>
        <w:rPr>
          <w:spacing w:val="-5"/>
        </w:rPr>
        <w:t xml:space="preserve"> </w:t>
      </w:r>
      <w:r>
        <w:t>tasks.</w:t>
      </w:r>
    </w:p>
    <w:p w14:paraId="30D843F3" w14:textId="77777777" w:rsidR="004D1141" w:rsidRDefault="004D1141" w:rsidP="004D1141">
      <w:pPr>
        <w:pStyle w:val="BodyText"/>
        <w:spacing w:before="3"/>
        <w:rPr>
          <w:sz w:val="36"/>
        </w:rPr>
      </w:pPr>
    </w:p>
    <w:p w14:paraId="73B38742" w14:textId="77777777" w:rsidR="004D1141" w:rsidRPr="00877FA3" w:rsidRDefault="004D1141" w:rsidP="00877FA3">
      <w:pPr>
        <w:pStyle w:val="Heading2"/>
        <w:spacing w:before="90"/>
        <w:rPr>
          <w:u w:val="thick"/>
        </w:rPr>
      </w:pPr>
      <w:r>
        <w:rPr>
          <w:u w:val="thick"/>
        </w:rPr>
        <w:t>Secure</w:t>
      </w:r>
      <w:r w:rsidRPr="00877FA3">
        <w:rPr>
          <w:u w:val="thick"/>
        </w:rPr>
        <w:t xml:space="preserve"> </w:t>
      </w:r>
      <w:r>
        <w:rPr>
          <w:u w:val="thick"/>
        </w:rPr>
        <w:t>your</w:t>
      </w:r>
      <w:r w:rsidRPr="00877FA3">
        <w:rPr>
          <w:u w:val="thick"/>
        </w:rPr>
        <w:t xml:space="preserve"> </w:t>
      </w:r>
      <w:r>
        <w:rPr>
          <w:u w:val="thick"/>
        </w:rPr>
        <w:t>AWS</w:t>
      </w:r>
      <w:r w:rsidRPr="00877FA3">
        <w:rPr>
          <w:u w:val="thick"/>
        </w:rPr>
        <w:t xml:space="preserve"> </w:t>
      </w:r>
      <w:r>
        <w:rPr>
          <w:u w:val="thick"/>
        </w:rPr>
        <w:t>account</w:t>
      </w:r>
      <w:r w:rsidRPr="00877FA3">
        <w:rPr>
          <w:u w:val="thick"/>
        </w:rPr>
        <w:t xml:space="preserve"> </w:t>
      </w:r>
      <w:r>
        <w:rPr>
          <w:u w:val="thick"/>
        </w:rPr>
        <w:t>root user</w:t>
      </w:r>
    </w:p>
    <w:p w14:paraId="71DCE07A" w14:textId="77777777" w:rsidR="004D1141" w:rsidRDefault="004D1141" w:rsidP="004D1141">
      <w:pPr>
        <w:pStyle w:val="BodyText"/>
        <w:spacing w:before="9"/>
        <w:rPr>
          <w:b/>
          <w:sz w:val="19"/>
        </w:rPr>
      </w:pPr>
    </w:p>
    <w:p w14:paraId="419C8D53" w14:textId="77777777" w:rsidR="004D1141" w:rsidRDefault="004D1141" w:rsidP="003F0990">
      <w:pPr>
        <w:pStyle w:val="ListParagraph"/>
        <w:numPr>
          <w:ilvl w:val="1"/>
          <w:numId w:val="24"/>
        </w:numPr>
        <w:tabs>
          <w:tab w:val="left" w:pos="2783"/>
          <w:tab w:val="left" w:pos="2784"/>
        </w:tabs>
        <w:spacing w:before="90" w:line="360" w:lineRule="auto"/>
        <w:ind w:right="837"/>
        <w:jc w:val="both"/>
        <w:rPr>
          <w:sz w:val="24"/>
        </w:rPr>
      </w:pPr>
      <w:r>
        <w:rPr>
          <w:sz w:val="24"/>
        </w:rPr>
        <w:t>Sign in to the AWS Management Console (https://console.aws.amazon.com) as the</w:t>
      </w:r>
      <w:r>
        <w:rPr>
          <w:spacing w:val="1"/>
          <w:sz w:val="24"/>
        </w:rPr>
        <w:t xml:space="preserve"> </w:t>
      </w:r>
      <w:r>
        <w:rPr>
          <w:sz w:val="24"/>
        </w:rPr>
        <w:t>account owner by choosing Root user and entering your AWS account email address.</w:t>
      </w:r>
      <w:r>
        <w:rPr>
          <w:spacing w:val="-57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 next page,</w:t>
      </w:r>
      <w:r>
        <w:rPr>
          <w:spacing w:val="2"/>
          <w:sz w:val="24"/>
        </w:rPr>
        <w:t xml:space="preserve"> </w:t>
      </w:r>
      <w:r>
        <w:rPr>
          <w:sz w:val="24"/>
        </w:rPr>
        <w:t>enter</w:t>
      </w:r>
      <w:r>
        <w:rPr>
          <w:spacing w:val="2"/>
          <w:sz w:val="24"/>
        </w:rPr>
        <w:t xml:space="preserve"> </w:t>
      </w:r>
      <w:r>
        <w:rPr>
          <w:sz w:val="24"/>
        </w:rPr>
        <w:t>your password.</w:t>
      </w:r>
    </w:p>
    <w:p w14:paraId="2DE67D4C" w14:textId="77777777" w:rsidR="004D1141" w:rsidRDefault="004D1141" w:rsidP="003F0990">
      <w:pPr>
        <w:pStyle w:val="ListParagraph"/>
        <w:numPr>
          <w:ilvl w:val="1"/>
          <w:numId w:val="24"/>
        </w:numPr>
        <w:tabs>
          <w:tab w:val="left" w:pos="2783"/>
          <w:tab w:val="left" w:pos="2784"/>
        </w:tabs>
        <w:spacing w:before="1"/>
        <w:jc w:val="both"/>
        <w:rPr>
          <w:sz w:val="24"/>
        </w:rPr>
      </w:pPr>
      <w:r>
        <w:rPr>
          <w:sz w:val="24"/>
        </w:rPr>
        <w:t>Turn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multi-factor</w:t>
      </w:r>
      <w:r>
        <w:rPr>
          <w:spacing w:val="-3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"/>
          <w:sz w:val="24"/>
        </w:rPr>
        <w:t xml:space="preserve"> </w:t>
      </w:r>
      <w:r>
        <w:rPr>
          <w:sz w:val="24"/>
        </w:rPr>
        <w:t>(MFA)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root</w:t>
      </w:r>
      <w:r>
        <w:rPr>
          <w:spacing w:val="-1"/>
          <w:sz w:val="24"/>
        </w:rPr>
        <w:t xml:space="preserve"> </w:t>
      </w:r>
      <w:r>
        <w:rPr>
          <w:sz w:val="24"/>
        </w:rPr>
        <w:t>user.</w:t>
      </w:r>
    </w:p>
    <w:p w14:paraId="7E61A5C5" w14:textId="77777777" w:rsidR="004D1141" w:rsidRDefault="004D1141" w:rsidP="008D39C7">
      <w:pPr>
        <w:pStyle w:val="BodyText"/>
        <w:jc w:val="both"/>
        <w:rPr>
          <w:sz w:val="26"/>
        </w:rPr>
      </w:pPr>
    </w:p>
    <w:p w14:paraId="36B66B3A" w14:textId="77777777" w:rsidR="004D1141" w:rsidRPr="00877FA3" w:rsidRDefault="004D1141" w:rsidP="00877FA3">
      <w:pPr>
        <w:pStyle w:val="Heading2"/>
        <w:spacing w:before="90"/>
        <w:rPr>
          <w:u w:val="thick"/>
        </w:rPr>
      </w:pPr>
      <w:r>
        <w:rPr>
          <w:u w:val="thick"/>
        </w:rPr>
        <w:t>Create</w:t>
      </w:r>
      <w:r w:rsidRPr="00877FA3">
        <w:rPr>
          <w:u w:val="thick"/>
        </w:rPr>
        <w:t xml:space="preserve"> </w:t>
      </w:r>
      <w:r>
        <w:rPr>
          <w:u w:val="thick"/>
        </w:rPr>
        <w:t>user</w:t>
      </w:r>
      <w:r w:rsidRPr="00877FA3">
        <w:rPr>
          <w:u w:val="thick"/>
        </w:rPr>
        <w:t xml:space="preserve"> </w:t>
      </w:r>
      <w:r>
        <w:rPr>
          <w:u w:val="thick"/>
        </w:rPr>
        <w:t>with</w:t>
      </w:r>
      <w:r w:rsidRPr="00877FA3">
        <w:rPr>
          <w:u w:val="thick"/>
        </w:rPr>
        <w:t xml:space="preserve"> </w:t>
      </w:r>
      <w:r>
        <w:rPr>
          <w:u w:val="thick"/>
        </w:rPr>
        <w:t>administrative</w:t>
      </w:r>
      <w:r w:rsidRPr="00877FA3">
        <w:rPr>
          <w:u w:val="thick"/>
        </w:rPr>
        <w:t xml:space="preserve"> </w:t>
      </w:r>
      <w:r>
        <w:rPr>
          <w:u w:val="thick"/>
        </w:rPr>
        <w:t>access</w:t>
      </w:r>
    </w:p>
    <w:p w14:paraId="1A846629" w14:textId="77777777" w:rsidR="004D1141" w:rsidRPr="00877FA3" w:rsidRDefault="004D1141" w:rsidP="00877FA3">
      <w:pPr>
        <w:pStyle w:val="Heading2"/>
        <w:spacing w:before="90"/>
        <w:rPr>
          <w:u w:val="thick"/>
        </w:rPr>
      </w:pPr>
    </w:p>
    <w:p w14:paraId="644FEFCF" w14:textId="77777777" w:rsidR="004D1141" w:rsidRDefault="004D1141" w:rsidP="008D39C7">
      <w:pPr>
        <w:pStyle w:val="ListParagraph"/>
        <w:numPr>
          <w:ilvl w:val="0"/>
          <w:numId w:val="26"/>
        </w:numPr>
        <w:tabs>
          <w:tab w:val="left" w:pos="2783"/>
          <w:tab w:val="left" w:pos="2784"/>
        </w:tabs>
        <w:spacing w:before="90"/>
        <w:jc w:val="both"/>
        <w:rPr>
          <w:sz w:val="24"/>
        </w:rPr>
      </w:pPr>
      <w:r>
        <w:rPr>
          <w:sz w:val="24"/>
        </w:rPr>
        <w:t>Enable</w:t>
      </w:r>
      <w:r>
        <w:rPr>
          <w:spacing w:val="-2"/>
          <w:sz w:val="24"/>
        </w:rPr>
        <w:t xml:space="preserve"> </w:t>
      </w:r>
      <w:r>
        <w:rPr>
          <w:sz w:val="24"/>
        </w:rPr>
        <w:t>IAM</w:t>
      </w:r>
      <w:r>
        <w:rPr>
          <w:spacing w:val="1"/>
          <w:sz w:val="24"/>
        </w:rPr>
        <w:t xml:space="preserve"> </w:t>
      </w:r>
      <w:r>
        <w:rPr>
          <w:sz w:val="24"/>
        </w:rPr>
        <w:t>Identity</w:t>
      </w:r>
      <w:r>
        <w:rPr>
          <w:spacing w:val="-6"/>
          <w:sz w:val="24"/>
        </w:rPr>
        <w:t xml:space="preserve"> </w:t>
      </w:r>
      <w:r>
        <w:rPr>
          <w:sz w:val="24"/>
        </w:rPr>
        <w:t>Center.</w:t>
      </w:r>
    </w:p>
    <w:p w14:paraId="69AFCBE3" w14:textId="77777777" w:rsidR="004D1141" w:rsidRDefault="004D1141" w:rsidP="008D39C7">
      <w:pPr>
        <w:pStyle w:val="ListParagraph"/>
        <w:numPr>
          <w:ilvl w:val="0"/>
          <w:numId w:val="26"/>
        </w:numPr>
        <w:tabs>
          <w:tab w:val="left" w:pos="2783"/>
          <w:tab w:val="left" w:pos="2784"/>
        </w:tabs>
        <w:spacing w:before="137"/>
        <w:jc w:val="both"/>
        <w:rPr>
          <w:sz w:val="24"/>
        </w:rPr>
      </w:pP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IAM</w:t>
      </w:r>
      <w:r>
        <w:rPr>
          <w:spacing w:val="1"/>
          <w:sz w:val="24"/>
        </w:rPr>
        <w:t xml:space="preserve"> </w:t>
      </w:r>
      <w:r>
        <w:rPr>
          <w:sz w:val="24"/>
        </w:rPr>
        <w:t>Identity</w:t>
      </w:r>
      <w:r>
        <w:rPr>
          <w:spacing w:val="-6"/>
          <w:sz w:val="24"/>
        </w:rPr>
        <w:t xml:space="preserve"> </w:t>
      </w:r>
      <w:r>
        <w:rPr>
          <w:sz w:val="24"/>
        </w:rPr>
        <w:t>Center, grant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administrative</w:t>
      </w:r>
      <w:r>
        <w:rPr>
          <w:spacing w:val="-4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user.</w:t>
      </w:r>
    </w:p>
    <w:p w14:paraId="2B936D01" w14:textId="77777777" w:rsidR="004D1141" w:rsidRDefault="004D1141" w:rsidP="004D1141">
      <w:pPr>
        <w:pStyle w:val="BodyText"/>
        <w:spacing w:before="5"/>
        <w:rPr>
          <w:sz w:val="22"/>
        </w:rPr>
      </w:pPr>
    </w:p>
    <w:p w14:paraId="51C99BC0" w14:textId="77777777" w:rsidR="004D1141" w:rsidRPr="00877FA3" w:rsidRDefault="004D1141" w:rsidP="00877FA3">
      <w:pPr>
        <w:pStyle w:val="Heading2"/>
        <w:spacing w:before="90"/>
        <w:rPr>
          <w:u w:val="thick"/>
        </w:rPr>
      </w:pPr>
      <w:r>
        <w:rPr>
          <w:u w:val="thick"/>
        </w:rPr>
        <w:t>Sign</w:t>
      </w:r>
      <w:r w:rsidRPr="00877FA3">
        <w:rPr>
          <w:u w:val="thick"/>
        </w:rPr>
        <w:t xml:space="preserve"> </w:t>
      </w:r>
      <w:r>
        <w:rPr>
          <w:u w:val="thick"/>
        </w:rPr>
        <w:t>in</w:t>
      </w:r>
      <w:r w:rsidRPr="00877FA3">
        <w:rPr>
          <w:u w:val="thick"/>
        </w:rPr>
        <w:t xml:space="preserve"> </w:t>
      </w:r>
      <w:r>
        <w:rPr>
          <w:u w:val="thick"/>
        </w:rPr>
        <w:t>as</w:t>
      </w:r>
      <w:r w:rsidRPr="00877FA3">
        <w:rPr>
          <w:u w:val="thick"/>
        </w:rPr>
        <w:t xml:space="preserve"> </w:t>
      </w:r>
      <w:r>
        <w:rPr>
          <w:u w:val="thick"/>
        </w:rPr>
        <w:t>the user</w:t>
      </w:r>
      <w:r w:rsidRPr="00877FA3">
        <w:rPr>
          <w:u w:val="thick"/>
        </w:rPr>
        <w:t xml:space="preserve"> </w:t>
      </w:r>
      <w:r>
        <w:rPr>
          <w:u w:val="thick"/>
        </w:rPr>
        <w:t>with</w:t>
      </w:r>
      <w:r w:rsidRPr="00877FA3">
        <w:rPr>
          <w:u w:val="thick"/>
        </w:rPr>
        <w:t xml:space="preserve"> </w:t>
      </w:r>
      <w:r>
        <w:rPr>
          <w:u w:val="thick"/>
        </w:rPr>
        <w:t>administrative access</w:t>
      </w:r>
    </w:p>
    <w:p w14:paraId="3E68ED2A" w14:textId="77777777" w:rsidR="004D1141" w:rsidRPr="00877FA3" w:rsidRDefault="004D1141" w:rsidP="00877FA3">
      <w:pPr>
        <w:pStyle w:val="Heading2"/>
        <w:spacing w:before="90"/>
        <w:rPr>
          <w:u w:val="thick"/>
        </w:rPr>
      </w:pPr>
    </w:p>
    <w:p w14:paraId="14CC8083" w14:textId="77777777" w:rsidR="004D1141" w:rsidRDefault="004D1141" w:rsidP="003F0990">
      <w:pPr>
        <w:pStyle w:val="BodyText"/>
        <w:spacing w:before="90" w:line="360" w:lineRule="auto"/>
        <w:ind w:left="1260" w:right="678" w:firstLine="720"/>
      </w:pPr>
      <w:r>
        <w:t>To sign in with your IAM Identity Center user, use the sign-in URL that was sent to your email</w:t>
      </w:r>
      <w:r>
        <w:rPr>
          <w:spacing w:val="-57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when</w:t>
      </w:r>
      <w:r>
        <w:rPr>
          <w:spacing w:val="4"/>
        </w:rPr>
        <w:t xml:space="preserve"> </w:t>
      </w:r>
      <w:r>
        <w:t>you created the IAM</w:t>
      </w:r>
      <w:r>
        <w:rPr>
          <w:spacing w:val="2"/>
        </w:rPr>
        <w:t xml:space="preserve"> </w:t>
      </w:r>
      <w:r>
        <w:t>Identity</w:t>
      </w:r>
      <w:r>
        <w:rPr>
          <w:spacing w:val="-5"/>
        </w:rPr>
        <w:t xml:space="preserve"> </w:t>
      </w:r>
      <w:r>
        <w:t>Center user.</w:t>
      </w:r>
    </w:p>
    <w:p w14:paraId="23F22B3C" w14:textId="0643B5E6" w:rsidR="004D1141" w:rsidRPr="00877FA3" w:rsidRDefault="00877FA3" w:rsidP="00877FA3">
      <w:pPr>
        <w:tabs>
          <w:tab w:val="left" w:pos="2783"/>
          <w:tab w:val="left" w:pos="2784"/>
        </w:tabs>
        <w:ind w:left="0"/>
        <w:rPr>
          <w:b/>
          <w:bCs/>
          <w:sz w:val="24"/>
          <w:u w:val="single"/>
        </w:rPr>
      </w:pPr>
      <w:r w:rsidRPr="00877FA3">
        <w:rPr>
          <w:b/>
          <w:bCs/>
          <w:sz w:val="24"/>
          <w:u w:val="single"/>
        </w:rPr>
        <w:t xml:space="preserve">Services </w:t>
      </w:r>
      <w:r w:rsidR="003F0990" w:rsidRPr="00877FA3">
        <w:rPr>
          <w:b/>
          <w:bCs/>
          <w:sz w:val="24"/>
          <w:u w:val="single"/>
        </w:rPr>
        <w:t>Overview:</w:t>
      </w:r>
    </w:p>
    <w:p w14:paraId="1C714F60" w14:textId="5F510D00" w:rsidR="004D1141" w:rsidRPr="008D39C7" w:rsidRDefault="00877FA3" w:rsidP="008D39C7">
      <w:pPr>
        <w:pStyle w:val="BodyText"/>
        <w:numPr>
          <w:ilvl w:val="0"/>
          <w:numId w:val="85"/>
        </w:numPr>
        <w:spacing w:before="90" w:line="360" w:lineRule="auto"/>
        <w:ind w:right="678"/>
        <w:jc w:val="both"/>
      </w:pPr>
      <w:r w:rsidRPr="008D39C7">
        <w:t>Explore all the available services in AWS platform.</w:t>
      </w:r>
    </w:p>
    <w:p w14:paraId="2B048AE0" w14:textId="77777777" w:rsidR="004D1141" w:rsidRDefault="004D1141" w:rsidP="008D39C7">
      <w:pPr>
        <w:pStyle w:val="BodyText"/>
        <w:spacing w:before="90" w:line="360" w:lineRule="auto"/>
        <w:ind w:left="1260" w:right="678" w:firstLine="720"/>
        <w:jc w:val="both"/>
      </w:pPr>
    </w:p>
    <w:p w14:paraId="68508139" w14:textId="77777777" w:rsidR="004D1141" w:rsidRDefault="004D1141" w:rsidP="008D39C7">
      <w:pPr>
        <w:pStyle w:val="Heading2"/>
        <w:spacing w:before="90"/>
        <w:ind w:left="0"/>
      </w:pPr>
      <w:r w:rsidRPr="00877FA3">
        <w:rPr>
          <w:u w:val="thick"/>
        </w:rPr>
        <w:lastRenderedPageBreak/>
        <w:t>Result</w:t>
      </w:r>
      <w:r>
        <w:t>:</w:t>
      </w:r>
    </w:p>
    <w:p w14:paraId="37867110" w14:textId="79A2BAD8" w:rsidR="00877FA3" w:rsidRPr="00877FA3" w:rsidRDefault="00877FA3" w:rsidP="00877FA3">
      <w:pPr>
        <w:pStyle w:val="Heading2"/>
        <w:spacing w:before="90"/>
        <w:rPr>
          <w:b w:val="0"/>
          <w:bCs w:val="0"/>
        </w:rPr>
      </w:pPr>
      <w:proofErr w:type="gramStart"/>
      <w:r w:rsidRPr="00877FA3">
        <w:rPr>
          <w:b w:val="0"/>
          <w:bCs w:val="0"/>
        </w:rPr>
        <w:t>Thus</w:t>
      </w:r>
      <w:proofErr w:type="gramEnd"/>
      <w:r w:rsidRPr="00877FA3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an account </w:t>
      </w:r>
      <w:r w:rsidR="00DA6806">
        <w:rPr>
          <w:b w:val="0"/>
          <w:bCs w:val="0"/>
        </w:rPr>
        <w:t>w</w:t>
      </w:r>
      <w:r>
        <w:rPr>
          <w:b w:val="0"/>
          <w:bCs w:val="0"/>
        </w:rPr>
        <w:t xml:space="preserve">as created in AWS platform and all the services </w:t>
      </w:r>
      <w:r w:rsidR="00DA6806">
        <w:rPr>
          <w:b w:val="0"/>
          <w:bCs w:val="0"/>
        </w:rPr>
        <w:t>were</w:t>
      </w:r>
      <w:r>
        <w:rPr>
          <w:b w:val="0"/>
          <w:bCs w:val="0"/>
        </w:rPr>
        <w:t xml:space="preserve"> explored.</w:t>
      </w:r>
    </w:p>
    <w:p w14:paraId="03B90166" w14:textId="5C52ABCC" w:rsidR="00413893" w:rsidRDefault="00413893">
      <w:pPr>
        <w:pStyle w:val="BodyText"/>
        <w:spacing w:before="134" w:line="360" w:lineRule="auto"/>
        <w:ind w:left="540" w:right="1040"/>
      </w:pPr>
    </w:p>
    <w:p w14:paraId="62E570A8" w14:textId="77777777" w:rsidR="00791470" w:rsidRDefault="00791470">
      <w:pPr>
        <w:pStyle w:val="BodyText"/>
        <w:spacing w:before="134" w:line="360" w:lineRule="auto"/>
        <w:ind w:left="540" w:right="1040"/>
      </w:pPr>
    </w:p>
    <w:sectPr w:rsidR="00791470" w:rsidSect="007C06A5">
      <w:footerReference w:type="default" r:id="rId9"/>
      <w:pgSz w:w="11910" w:h="16840"/>
      <w:pgMar w:top="1400" w:right="620" w:bottom="400" w:left="1260" w:header="0" w:footer="2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009663" w14:textId="77777777" w:rsidR="00860AB9" w:rsidRDefault="00860AB9">
      <w:r>
        <w:separator/>
      </w:r>
    </w:p>
  </w:endnote>
  <w:endnote w:type="continuationSeparator" w:id="0">
    <w:p w14:paraId="4D8CB9C9" w14:textId="77777777" w:rsidR="00860AB9" w:rsidRDefault="00860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6D5E60" w14:textId="642D5B42" w:rsidR="00413893" w:rsidRDefault="00315DD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616064" behindDoc="1" locked="0" layoutInCell="1" allowOverlap="1" wp14:anchorId="43A42271" wp14:editId="44EA1B7D">
              <wp:simplePos x="0" y="0"/>
              <wp:positionH relativeFrom="page">
                <wp:posOffset>3749040</wp:posOffset>
              </wp:positionH>
              <wp:positionV relativeFrom="page">
                <wp:posOffset>9783445</wp:posOffset>
              </wp:positionV>
              <wp:extent cx="274320" cy="224155"/>
              <wp:effectExtent l="0" t="0" r="0" b="0"/>
              <wp:wrapNone/>
              <wp:docPr id="83161213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22D732" w14:textId="77777777" w:rsidR="00413893" w:rsidRDefault="00000000">
                          <w:pPr>
                            <w:spacing w:before="11"/>
                            <w:ind w:left="60"/>
                            <w:rPr>
                              <w:rFonts w:ascii="Arial MT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A4227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295.2pt;margin-top:770.35pt;width:21.6pt;height:17.65pt;z-index:-1670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" filled="f" stroked="f">
              <v:textbox inset="0,0,0,0">
                <w:txbxContent>
                  <w:p w14:paraId="3422D732" w14:textId="77777777" w:rsidR="00413893" w:rsidRDefault="00000000">
                    <w:pPr>
                      <w:spacing w:before="11"/>
                      <w:ind w:left="60"/>
                      <w:rPr>
                        <w:rFonts w:ascii="Arial MT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E2DEA8" w14:textId="77777777" w:rsidR="00860AB9" w:rsidRDefault="00860AB9">
      <w:r>
        <w:separator/>
      </w:r>
    </w:p>
  </w:footnote>
  <w:footnote w:type="continuationSeparator" w:id="0">
    <w:p w14:paraId="7C7EDFFF" w14:textId="77777777" w:rsidR="00860AB9" w:rsidRDefault="00860A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A16BA11"/>
    <w:multiLevelType w:val="multilevel"/>
    <w:tmpl w:val="8A16BA11"/>
    <w:lvl w:ilvl="0">
      <w:start w:val="1"/>
      <w:numFmt w:val="decimal"/>
      <w:lvlText w:val="%1."/>
      <w:lvlJc w:val="left"/>
      <w:pPr>
        <w:tabs>
          <w:tab w:val="left" w:pos="425"/>
        </w:tabs>
        <w:ind w:left="425" w:firstLine="1326"/>
      </w:pPr>
      <w:rPr>
        <w:rFonts w:ascii="Times New Roman" w:eastAsia="Times New Roman" w:hAnsi="Times New Roman" w:hint="default"/>
      </w:rPr>
    </w:lvl>
    <w:lvl w:ilvl="1">
      <w:start w:val="1"/>
      <w:numFmt w:val="lowerLetter"/>
      <w:lvlText w:val="%2."/>
      <w:lvlJc w:val="left"/>
      <w:pPr>
        <w:tabs>
          <w:tab w:val="left" w:pos="425"/>
        </w:tabs>
        <w:ind w:left="425" w:firstLine="229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425"/>
        </w:tabs>
        <w:ind w:left="425" w:firstLine="326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425"/>
        </w:tabs>
        <w:ind w:left="425" w:firstLine="4241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425"/>
        </w:tabs>
        <w:ind w:left="425" w:firstLine="5214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425"/>
        </w:tabs>
        <w:ind w:left="425" w:firstLine="618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425"/>
        </w:tabs>
        <w:ind w:left="425" w:firstLine="715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425"/>
        </w:tabs>
        <w:ind w:left="425" w:firstLine="8132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425"/>
        </w:tabs>
        <w:ind w:left="425" w:firstLine="9105"/>
      </w:pPr>
      <w:rPr>
        <w:rFonts w:hint="default"/>
      </w:rPr>
    </w:lvl>
  </w:abstractNum>
  <w:abstractNum w:abstractNumId="1" w15:restartNumberingAfterBreak="0">
    <w:nsid w:val="9239341B"/>
    <w:multiLevelType w:val="multilevel"/>
    <w:tmpl w:val="9239341B"/>
    <w:lvl w:ilvl="0">
      <w:numFmt w:val="bullet"/>
      <w:lvlText w:val=""/>
      <w:lvlJc w:val="left"/>
      <w:pPr>
        <w:ind w:left="3664" w:hanging="425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4476" w:hanging="42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5293" w:hanging="4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6109" w:hanging="4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926" w:hanging="4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743" w:hanging="4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559" w:hanging="4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376" w:hanging="4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193" w:hanging="425"/>
      </w:pPr>
      <w:rPr>
        <w:rFonts w:hint="default"/>
        <w:lang w:val="en-US" w:eastAsia="en-US" w:bidi="ar-SA"/>
      </w:rPr>
    </w:lvl>
  </w:abstractNum>
  <w:abstractNum w:abstractNumId="2" w15:restartNumberingAfterBreak="0">
    <w:nsid w:val="99FB108B"/>
    <w:multiLevelType w:val="singleLevel"/>
    <w:tmpl w:val="99FB108B"/>
    <w:lvl w:ilvl="0">
      <w:start w:val="1"/>
      <w:numFmt w:val="bullet"/>
      <w:lvlText w:val="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</w:abstractNum>
  <w:abstractNum w:abstractNumId="3" w15:restartNumberingAfterBreak="0">
    <w:nsid w:val="9A5F8E6E"/>
    <w:multiLevelType w:val="singleLevel"/>
    <w:tmpl w:val="9A5F8E6E"/>
    <w:lvl w:ilvl="0">
      <w:start w:val="1"/>
      <w:numFmt w:val="bullet"/>
      <w:lvlText w:val="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</w:abstractNum>
  <w:abstractNum w:abstractNumId="4" w15:restartNumberingAfterBreak="0">
    <w:nsid w:val="B0F1ACD9"/>
    <w:multiLevelType w:val="multilevel"/>
    <w:tmpl w:val="B0F1ACD9"/>
    <w:lvl w:ilvl="0">
      <w:start w:val="1"/>
      <w:numFmt w:val="decimal"/>
      <w:lvlText w:val="%1)"/>
      <w:lvlJc w:val="left"/>
      <w:pPr>
        <w:tabs>
          <w:tab w:val="left" w:pos="420"/>
        </w:tabs>
        <w:ind w:left="1198" w:hanging="253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  <w:lang w:val="en-US" w:eastAsia="en-US" w:bidi="ar-SA"/>
      </w:rPr>
    </w:lvl>
    <w:lvl w:ilvl="1">
      <w:numFmt w:val="bullet"/>
      <w:lvlText w:val=""/>
      <w:lvlJc w:val="left"/>
      <w:pPr>
        <w:tabs>
          <w:tab w:val="left" w:pos="420"/>
        </w:tabs>
        <w:ind w:left="2539" w:hanging="351"/>
      </w:pPr>
      <w:rPr>
        <w:rFonts w:ascii="Wingdings" w:eastAsia="Wingdings" w:hAnsi="Wingdings" w:cs="Wingdings" w:hint="default"/>
        <w:w w:val="101"/>
        <w:sz w:val="23"/>
        <w:szCs w:val="23"/>
        <w:lang w:val="en-US" w:eastAsia="en-US" w:bidi="ar-SA"/>
      </w:rPr>
    </w:lvl>
    <w:lvl w:ilvl="2">
      <w:numFmt w:val="bullet"/>
      <w:lvlText w:val="o"/>
      <w:lvlJc w:val="left"/>
      <w:pPr>
        <w:tabs>
          <w:tab w:val="left" w:pos="420"/>
        </w:tabs>
        <w:ind w:left="3640" w:hanging="351"/>
      </w:pPr>
      <w:rPr>
        <w:rFonts w:ascii="Courier New" w:eastAsia="Courier New" w:hAnsi="Courier New" w:cs="Courier New" w:hint="default"/>
        <w:w w:val="101"/>
        <w:sz w:val="23"/>
        <w:szCs w:val="23"/>
        <w:lang w:val="en-US" w:eastAsia="en-US" w:bidi="ar-SA"/>
      </w:rPr>
    </w:lvl>
    <w:lvl w:ilvl="3">
      <w:numFmt w:val="bullet"/>
      <w:lvlText w:val="•"/>
      <w:lvlJc w:val="left"/>
      <w:pPr>
        <w:tabs>
          <w:tab w:val="left" w:pos="420"/>
        </w:tabs>
        <w:ind w:left="4715" w:hanging="3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tabs>
          <w:tab w:val="left" w:pos="420"/>
        </w:tabs>
        <w:ind w:left="5791" w:hanging="3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tabs>
          <w:tab w:val="left" w:pos="420"/>
        </w:tabs>
        <w:ind w:left="6867" w:hanging="3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tabs>
          <w:tab w:val="left" w:pos="420"/>
        </w:tabs>
        <w:ind w:left="7943" w:hanging="3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tabs>
          <w:tab w:val="left" w:pos="420"/>
        </w:tabs>
        <w:ind w:left="9019" w:hanging="3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tabs>
          <w:tab w:val="left" w:pos="420"/>
        </w:tabs>
        <w:ind w:left="10094" w:hanging="351"/>
      </w:pPr>
      <w:rPr>
        <w:rFonts w:hint="default"/>
        <w:lang w:val="en-US" w:eastAsia="en-US" w:bidi="ar-SA"/>
      </w:rPr>
    </w:lvl>
  </w:abstractNum>
  <w:abstractNum w:abstractNumId="5" w15:restartNumberingAfterBreak="0">
    <w:nsid w:val="B5E306ED"/>
    <w:multiLevelType w:val="multilevel"/>
    <w:tmpl w:val="B5E306ED"/>
    <w:lvl w:ilvl="0">
      <w:numFmt w:val="bullet"/>
      <w:lvlText w:val=""/>
      <w:lvlJc w:val="left"/>
      <w:pPr>
        <w:ind w:left="2779" w:hanging="4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684" w:hanging="4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4589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493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39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303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207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112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017" w:hanging="420"/>
      </w:pPr>
      <w:rPr>
        <w:rFonts w:hint="default"/>
        <w:lang w:val="en-US" w:eastAsia="en-US" w:bidi="ar-SA"/>
      </w:rPr>
    </w:lvl>
  </w:abstractNum>
  <w:abstractNum w:abstractNumId="6" w15:restartNumberingAfterBreak="0">
    <w:nsid w:val="BE923771"/>
    <w:multiLevelType w:val="multilevel"/>
    <w:tmpl w:val="BE923771"/>
    <w:lvl w:ilvl="0">
      <w:start w:val="1"/>
      <w:numFmt w:val="decimal"/>
      <w:lvlText w:val="%1."/>
      <w:lvlJc w:val="left"/>
      <w:pPr>
        <w:ind w:left="1677" w:hanging="276"/>
      </w:pPr>
      <w:rPr>
        <w:rFonts w:ascii="Times New Roman" w:eastAsia="Times New Roman" w:hAnsi="Times New Roman" w:cs="Times New Roman" w:hint="default"/>
        <w:w w:val="101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2694" w:hanging="27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709" w:hanging="2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23" w:hanging="2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38" w:hanging="2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53" w:hanging="2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67" w:hanging="2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782" w:hanging="2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797" w:hanging="276"/>
      </w:pPr>
      <w:rPr>
        <w:rFonts w:hint="default"/>
        <w:lang w:val="en-US" w:eastAsia="en-US" w:bidi="ar-SA"/>
      </w:rPr>
    </w:lvl>
  </w:abstractNum>
  <w:abstractNum w:abstractNumId="7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2784" w:hanging="42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684" w:hanging="42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4589" w:hanging="4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493" w:hanging="4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398" w:hanging="4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303" w:hanging="4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207" w:hanging="4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112" w:hanging="4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017" w:hanging="425"/>
      </w:pPr>
      <w:rPr>
        <w:rFonts w:hint="default"/>
        <w:lang w:val="en-US" w:eastAsia="en-US" w:bidi="ar-SA"/>
      </w:rPr>
    </w:lvl>
  </w:abstractNum>
  <w:abstractNum w:abstractNumId="8" w15:restartNumberingAfterBreak="0">
    <w:nsid w:val="C8879AEF"/>
    <w:multiLevelType w:val="multilevel"/>
    <w:tmpl w:val="C8879AEF"/>
    <w:lvl w:ilvl="0">
      <w:start w:val="1"/>
      <w:numFmt w:val="decimal"/>
      <w:lvlText w:val="%1)"/>
      <w:lvlJc w:val="left"/>
      <w:pPr>
        <w:ind w:left="1526" w:hanging="2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numFmt w:val="bullet"/>
      <w:lvlText w:val=""/>
      <w:lvlJc w:val="left"/>
      <w:pPr>
        <w:ind w:left="2119" w:hanging="4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>
      <w:numFmt w:val="bullet"/>
      <w:lvlText w:val=""/>
      <w:lvlJc w:val="left"/>
      <w:pPr>
        <w:ind w:left="2520" w:hanging="4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683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46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09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73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36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99" w:hanging="420"/>
      </w:pPr>
      <w:rPr>
        <w:rFonts w:hint="default"/>
        <w:lang w:val="en-US" w:eastAsia="en-US" w:bidi="ar-SA"/>
      </w:rPr>
    </w:lvl>
  </w:abstractNum>
  <w:abstractNum w:abstractNumId="9" w15:restartNumberingAfterBreak="0">
    <w:nsid w:val="CF092B84"/>
    <w:multiLevelType w:val="multilevel"/>
    <w:tmpl w:val="CF092B84"/>
    <w:lvl w:ilvl="0">
      <w:numFmt w:val="bullet"/>
      <w:lvlText w:val=""/>
      <w:lvlJc w:val="left"/>
      <w:pPr>
        <w:ind w:left="3220" w:hanging="4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4080" w:hanging="4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4941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801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662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523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383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244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105" w:hanging="420"/>
      </w:pPr>
      <w:rPr>
        <w:rFonts w:hint="default"/>
        <w:lang w:val="en-US" w:eastAsia="en-US" w:bidi="ar-SA"/>
      </w:rPr>
    </w:lvl>
  </w:abstractNum>
  <w:abstractNum w:abstractNumId="10" w15:restartNumberingAfterBreak="0">
    <w:nsid w:val="D7F9FE59"/>
    <w:multiLevelType w:val="multilevel"/>
    <w:tmpl w:val="D7F9FE59"/>
    <w:lvl w:ilvl="0">
      <w:numFmt w:val="bullet"/>
      <w:lvlText w:val=""/>
      <w:lvlJc w:val="left"/>
      <w:pPr>
        <w:tabs>
          <w:tab w:val="left" w:pos="840"/>
        </w:tabs>
        <w:ind w:left="2546" w:hanging="351"/>
      </w:pPr>
      <w:rPr>
        <w:rFonts w:ascii="Wingdings" w:eastAsia="Wingdings" w:hAnsi="Wingdings" w:cs="Wingdings" w:hint="default"/>
        <w:w w:val="101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tabs>
          <w:tab w:val="left" w:pos="840"/>
        </w:tabs>
        <w:ind w:left="3460" w:hanging="35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tabs>
          <w:tab w:val="left" w:pos="840"/>
        </w:tabs>
        <w:ind w:left="4482" w:hanging="35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tabs>
          <w:tab w:val="left" w:pos="840"/>
        </w:tabs>
        <w:ind w:left="5505" w:hanging="3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tabs>
          <w:tab w:val="left" w:pos="840"/>
        </w:tabs>
        <w:ind w:left="6528" w:hanging="3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tabs>
          <w:tab w:val="left" w:pos="840"/>
        </w:tabs>
        <w:ind w:left="7551" w:hanging="3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tabs>
          <w:tab w:val="left" w:pos="840"/>
        </w:tabs>
        <w:ind w:left="8574" w:hanging="3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tabs>
          <w:tab w:val="left" w:pos="840"/>
        </w:tabs>
        <w:ind w:left="9597" w:hanging="3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tabs>
          <w:tab w:val="left" w:pos="840"/>
        </w:tabs>
        <w:ind w:left="10620" w:hanging="351"/>
      </w:pPr>
      <w:rPr>
        <w:rFonts w:hint="default"/>
        <w:lang w:val="en-US" w:eastAsia="en-US" w:bidi="ar-SA"/>
      </w:rPr>
    </w:lvl>
  </w:abstractNum>
  <w:abstractNum w:abstractNumId="11" w15:restartNumberingAfterBreak="0">
    <w:nsid w:val="D93FC16B"/>
    <w:multiLevelType w:val="singleLevel"/>
    <w:tmpl w:val="D93FC16B"/>
    <w:lvl w:ilvl="0">
      <w:start w:val="1"/>
      <w:numFmt w:val="bullet"/>
      <w:lvlText w:val="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</w:abstractNum>
  <w:abstractNum w:abstractNumId="12" w15:restartNumberingAfterBreak="0">
    <w:nsid w:val="DCBA6B53"/>
    <w:multiLevelType w:val="multilevel"/>
    <w:tmpl w:val="DCBA6B53"/>
    <w:lvl w:ilvl="0">
      <w:start w:val="1"/>
      <w:numFmt w:val="decimal"/>
      <w:lvlText w:val="%1)"/>
      <w:lvlJc w:val="left"/>
      <w:pPr>
        <w:ind w:left="1092" w:hanging="351"/>
      </w:pPr>
      <w:rPr>
        <w:rFonts w:ascii="Times New Roman" w:eastAsia="Times New Roman" w:hAnsi="Times New Roman" w:cs="Times New Roman" w:hint="default"/>
        <w:b/>
        <w:bCs/>
        <w:spacing w:val="-3"/>
        <w:w w:val="101"/>
        <w:sz w:val="23"/>
        <w:szCs w:val="23"/>
        <w:lang w:val="en-US" w:eastAsia="en-US" w:bidi="ar-SA"/>
      </w:rPr>
    </w:lvl>
    <w:lvl w:ilvl="1">
      <w:numFmt w:val="bullet"/>
      <w:lvlText w:val=""/>
      <w:lvlJc w:val="left"/>
      <w:pPr>
        <w:ind w:left="1927" w:hanging="351"/>
      </w:pPr>
      <w:rPr>
        <w:rFonts w:ascii="Wingdings" w:eastAsia="Wingdings" w:hAnsi="Wingdings" w:cs="Wingdings" w:hint="default"/>
        <w:w w:val="101"/>
        <w:sz w:val="23"/>
        <w:szCs w:val="23"/>
        <w:lang w:val="en-US" w:eastAsia="en-US" w:bidi="ar-SA"/>
      </w:rPr>
    </w:lvl>
    <w:lvl w:ilvl="2">
      <w:numFmt w:val="bullet"/>
      <w:lvlText w:val="o"/>
      <w:lvlJc w:val="left"/>
      <w:pPr>
        <w:ind w:left="2628" w:hanging="351"/>
      </w:pPr>
      <w:rPr>
        <w:rFonts w:ascii="Courier New" w:eastAsia="Courier New" w:hAnsi="Courier New" w:cs="Courier New" w:hint="default"/>
        <w:w w:val="101"/>
        <w:sz w:val="23"/>
        <w:szCs w:val="23"/>
        <w:lang w:val="en-US" w:eastAsia="en-US" w:bidi="ar-SA"/>
      </w:rPr>
    </w:lvl>
    <w:lvl w:ilvl="3">
      <w:numFmt w:val="bullet"/>
      <w:lvlText w:val="•"/>
      <w:lvlJc w:val="left"/>
      <w:pPr>
        <w:ind w:left="2540" w:hanging="3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620" w:hanging="3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54" w:hanging="3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8" w:hanging="3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23" w:hanging="3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57" w:hanging="351"/>
      </w:pPr>
      <w:rPr>
        <w:rFonts w:hint="default"/>
        <w:lang w:val="en-US" w:eastAsia="en-US" w:bidi="ar-SA"/>
      </w:rPr>
    </w:lvl>
  </w:abstractNum>
  <w:abstractNum w:abstractNumId="13" w15:restartNumberingAfterBreak="0">
    <w:nsid w:val="E09ADB19"/>
    <w:multiLevelType w:val="singleLevel"/>
    <w:tmpl w:val="E09ADB19"/>
    <w:lvl w:ilvl="0">
      <w:start w:val="1"/>
      <w:numFmt w:val="bullet"/>
      <w:lvlText w:val="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</w:abstractNum>
  <w:abstractNum w:abstractNumId="14" w15:restartNumberingAfterBreak="0">
    <w:nsid w:val="E810B499"/>
    <w:multiLevelType w:val="singleLevel"/>
    <w:tmpl w:val="E810B499"/>
    <w:lvl w:ilvl="0">
      <w:start w:val="1"/>
      <w:numFmt w:val="bullet"/>
      <w:lvlText w:val="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</w:abstractNum>
  <w:abstractNum w:abstractNumId="15" w15:restartNumberingAfterBreak="0">
    <w:nsid w:val="F4B5D9F5"/>
    <w:multiLevelType w:val="multilevel"/>
    <w:tmpl w:val="F4B5D9F5"/>
    <w:lvl w:ilvl="0">
      <w:numFmt w:val="bullet"/>
      <w:lvlText w:val=""/>
      <w:lvlJc w:val="left"/>
      <w:pPr>
        <w:tabs>
          <w:tab w:val="left" w:pos="1680"/>
        </w:tabs>
        <w:ind w:left="3040" w:hanging="408"/>
      </w:pPr>
      <w:rPr>
        <w:rFonts w:ascii="Wingdings" w:eastAsia="Wingdings" w:hAnsi="Wingdings" w:cs="Wingdings" w:hint="default"/>
        <w:w w:val="101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tabs>
          <w:tab w:val="left" w:pos="1680"/>
        </w:tabs>
        <w:ind w:left="4086" w:hanging="408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tabs>
          <w:tab w:val="left" w:pos="1680"/>
        </w:tabs>
        <w:ind w:left="5133" w:hanging="40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tabs>
          <w:tab w:val="left" w:pos="1680"/>
        </w:tabs>
        <w:ind w:left="6179" w:hanging="40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tabs>
          <w:tab w:val="left" w:pos="1680"/>
        </w:tabs>
        <w:ind w:left="7226" w:hanging="40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tabs>
          <w:tab w:val="left" w:pos="1680"/>
        </w:tabs>
        <w:ind w:left="8273" w:hanging="40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tabs>
          <w:tab w:val="left" w:pos="1680"/>
        </w:tabs>
        <w:ind w:left="9319" w:hanging="40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tabs>
          <w:tab w:val="left" w:pos="1680"/>
        </w:tabs>
        <w:ind w:left="10366" w:hanging="40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tabs>
          <w:tab w:val="left" w:pos="1680"/>
        </w:tabs>
        <w:ind w:left="11413" w:hanging="408"/>
      </w:pPr>
      <w:rPr>
        <w:rFonts w:hint="default"/>
        <w:lang w:val="en-US" w:eastAsia="en-US" w:bidi="ar-SA"/>
      </w:rPr>
    </w:lvl>
  </w:abstractNum>
  <w:abstractNum w:abstractNumId="16" w15:restartNumberingAfterBreak="0">
    <w:nsid w:val="0053208E"/>
    <w:multiLevelType w:val="multilevel"/>
    <w:tmpl w:val="0053208E"/>
    <w:lvl w:ilvl="0">
      <w:start w:val="1"/>
      <w:numFmt w:val="decimal"/>
      <w:lvlText w:val="%1)"/>
      <w:lvlJc w:val="left"/>
      <w:pPr>
        <w:ind w:left="1696" w:hanging="257"/>
      </w:pPr>
      <w:rPr>
        <w:rFonts w:hint="default"/>
        <w:b/>
        <w:bCs/>
        <w:w w:val="9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784" w:hanging="42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785" w:hanging="4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90" w:hanging="4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95" w:hanging="4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800" w:hanging="4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805" w:hanging="4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810" w:hanging="4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16" w:hanging="425"/>
      </w:pPr>
      <w:rPr>
        <w:rFonts w:hint="default"/>
        <w:lang w:val="en-US" w:eastAsia="en-US" w:bidi="ar-SA"/>
      </w:rPr>
    </w:lvl>
  </w:abstractNum>
  <w:abstractNum w:abstractNumId="17" w15:restartNumberingAfterBreak="0">
    <w:nsid w:val="0248C179"/>
    <w:multiLevelType w:val="multilevel"/>
    <w:tmpl w:val="0248C179"/>
    <w:lvl w:ilvl="0">
      <w:start w:val="1"/>
      <w:numFmt w:val="lowerLetter"/>
      <w:lvlText w:val="%1."/>
      <w:lvlJc w:val="left"/>
      <w:pPr>
        <w:ind w:left="3309" w:hanging="23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4152" w:hanging="23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5005" w:hanging="23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857" w:hanging="23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710" w:hanging="23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563" w:hanging="23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415" w:hanging="23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268" w:hanging="23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121" w:hanging="233"/>
      </w:pPr>
      <w:rPr>
        <w:rFonts w:hint="default"/>
        <w:lang w:val="en-US" w:eastAsia="en-US" w:bidi="ar-SA"/>
      </w:rPr>
    </w:lvl>
  </w:abstractNum>
  <w:abstractNum w:abstractNumId="18" w15:restartNumberingAfterBreak="0">
    <w:nsid w:val="03D62ECE"/>
    <w:multiLevelType w:val="multilevel"/>
    <w:tmpl w:val="03D62ECE"/>
    <w:lvl w:ilvl="0">
      <w:start w:val="1"/>
      <w:numFmt w:val="decimal"/>
      <w:lvlText w:val="%1)"/>
      <w:lvlJc w:val="left"/>
      <w:pPr>
        <w:ind w:left="1526" w:hanging="2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numFmt w:val="bullet"/>
      <w:lvlText w:val=""/>
      <w:lvlJc w:val="left"/>
      <w:pPr>
        <w:ind w:left="2779" w:hanging="4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>
      <w:numFmt w:val="bullet"/>
      <w:lvlText w:val=""/>
      <w:lvlJc w:val="left"/>
      <w:pPr>
        <w:ind w:left="3439" w:hanging="4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488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36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84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33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81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729" w:hanging="420"/>
      </w:pPr>
      <w:rPr>
        <w:rFonts w:hint="default"/>
        <w:lang w:val="en-US" w:eastAsia="en-US" w:bidi="ar-SA"/>
      </w:rPr>
    </w:lvl>
  </w:abstractNum>
  <w:abstractNum w:abstractNumId="19" w15:restartNumberingAfterBreak="0">
    <w:nsid w:val="04EF7BA0"/>
    <w:multiLevelType w:val="multilevel"/>
    <w:tmpl w:val="04EF7B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7A619B1"/>
    <w:multiLevelType w:val="multilevel"/>
    <w:tmpl w:val="07A619B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8F43A32"/>
    <w:multiLevelType w:val="multilevel"/>
    <w:tmpl w:val="C248DE0C"/>
    <w:lvl w:ilvl="0">
      <w:start w:val="1"/>
      <w:numFmt w:val="bullet"/>
      <w:lvlText w:val=""/>
      <w:lvlJc w:val="left"/>
      <w:pPr>
        <w:tabs>
          <w:tab w:val="num" w:pos="1570"/>
        </w:tabs>
        <w:ind w:left="15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90"/>
        </w:tabs>
        <w:ind w:left="22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10"/>
        </w:tabs>
        <w:ind w:left="30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30"/>
        </w:tabs>
        <w:ind w:left="37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50"/>
        </w:tabs>
        <w:ind w:left="44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70"/>
        </w:tabs>
        <w:ind w:left="51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90"/>
        </w:tabs>
        <w:ind w:left="58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10"/>
        </w:tabs>
        <w:ind w:left="66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30"/>
        </w:tabs>
        <w:ind w:left="733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B434D97"/>
    <w:multiLevelType w:val="multilevel"/>
    <w:tmpl w:val="CC9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D146F64"/>
    <w:multiLevelType w:val="hybridMultilevel"/>
    <w:tmpl w:val="2E4A28FE"/>
    <w:lvl w:ilvl="0" w:tplc="FC88B1FC">
      <w:start w:val="1"/>
      <w:numFmt w:val="decimal"/>
      <w:lvlText w:val="%1)"/>
      <w:lvlJc w:val="left"/>
      <w:pPr>
        <w:ind w:left="437" w:hanging="257"/>
      </w:pPr>
      <w:rPr>
        <w:rFonts w:hint="default"/>
        <w:b/>
        <w:bCs/>
        <w:w w:val="99"/>
        <w:lang w:val="en-US" w:eastAsia="en-US" w:bidi="ar-SA"/>
      </w:rPr>
    </w:lvl>
    <w:lvl w:ilvl="1" w:tplc="9B3821C2">
      <w:numFmt w:val="bullet"/>
      <w:lvlText w:val="•"/>
      <w:lvlJc w:val="left"/>
      <w:pPr>
        <w:ind w:left="860" w:hanging="257"/>
      </w:pPr>
      <w:rPr>
        <w:rFonts w:hint="default"/>
        <w:lang w:val="en-US" w:eastAsia="en-US" w:bidi="ar-SA"/>
      </w:rPr>
    </w:lvl>
    <w:lvl w:ilvl="2" w:tplc="8E34EDAA">
      <w:numFmt w:val="bullet"/>
      <w:lvlText w:val="•"/>
      <w:lvlJc w:val="left"/>
      <w:pPr>
        <w:ind w:left="1878" w:hanging="257"/>
      </w:pPr>
      <w:rPr>
        <w:rFonts w:hint="default"/>
        <w:lang w:val="en-US" w:eastAsia="en-US" w:bidi="ar-SA"/>
      </w:rPr>
    </w:lvl>
    <w:lvl w:ilvl="3" w:tplc="1A3A7CE0">
      <w:numFmt w:val="bullet"/>
      <w:lvlText w:val="•"/>
      <w:lvlJc w:val="left"/>
      <w:pPr>
        <w:ind w:left="2896" w:hanging="257"/>
      </w:pPr>
      <w:rPr>
        <w:rFonts w:hint="default"/>
        <w:lang w:val="en-US" w:eastAsia="en-US" w:bidi="ar-SA"/>
      </w:rPr>
    </w:lvl>
    <w:lvl w:ilvl="4" w:tplc="FF1A24CC">
      <w:numFmt w:val="bullet"/>
      <w:lvlText w:val="•"/>
      <w:lvlJc w:val="left"/>
      <w:pPr>
        <w:ind w:left="3915" w:hanging="257"/>
      </w:pPr>
      <w:rPr>
        <w:rFonts w:hint="default"/>
        <w:lang w:val="en-US" w:eastAsia="en-US" w:bidi="ar-SA"/>
      </w:rPr>
    </w:lvl>
    <w:lvl w:ilvl="5" w:tplc="01068942">
      <w:numFmt w:val="bullet"/>
      <w:lvlText w:val="•"/>
      <w:lvlJc w:val="left"/>
      <w:pPr>
        <w:ind w:left="4933" w:hanging="257"/>
      </w:pPr>
      <w:rPr>
        <w:rFonts w:hint="default"/>
        <w:lang w:val="en-US" w:eastAsia="en-US" w:bidi="ar-SA"/>
      </w:rPr>
    </w:lvl>
    <w:lvl w:ilvl="6" w:tplc="348067BC">
      <w:numFmt w:val="bullet"/>
      <w:lvlText w:val="•"/>
      <w:lvlJc w:val="left"/>
      <w:pPr>
        <w:ind w:left="5952" w:hanging="257"/>
      </w:pPr>
      <w:rPr>
        <w:rFonts w:hint="default"/>
        <w:lang w:val="en-US" w:eastAsia="en-US" w:bidi="ar-SA"/>
      </w:rPr>
    </w:lvl>
    <w:lvl w:ilvl="7" w:tplc="EDF468FE">
      <w:numFmt w:val="bullet"/>
      <w:lvlText w:val="•"/>
      <w:lvlJc w:val="left"/>
      <w:pPr>
        <w:ind w:left="6970" w:hanging="257"/>
      </w:pPr>
      <w:rPr>
        <w:rFonts w:hint="default"/>
        <w:lang w:val="en-US" w:eastAsia="en-US" w:bidi="ar-SA"/>
      </w:rPr>
    </w:lvl>
    <w:lvl w:ilvl="8" w:tplc="558E8336">
      <w:numFmt w:val="bullet"/>
      <w:lvlText w:val="•"/>
      <w:lvlJc w:val="left"/>
      <w:pPr>
        <w:ind w:left="7989" w:hanging="257"/>
      </w:pPr>
      <w:rPr>
        <w:rFonts w:hint="default"/>
        <w:lang w:val="en-US" w:eastAsia="en-US" w:bidi="ar-SA"/>
      </w:rPr>
    </w:lvl>
  </w:abstractNum>
  <w:abstractNum w:abstractNumId="24" w15:restartNumberingAfterBreak="0">
    <w:nsid w:val="0E640482"/>
    <w:multiLevelType w:val="multilevel"/>
    <w:tmpl w:val="0E640482"/>
    <w:lvl w:ilvl="0">
      <w:numFmt w:val="bullet"/>
      <w:lvlText w:val=""/>
      <w:lvlJc w:val="left"/>
      <w:pPr>
        <w:tabs>
          <w:tab w:val="left" w:pos="1260"/>
        </w:tabs>
        <w:ind w:left="2486" w:hanging="351"/>
      </w:pPr>
      <w:rPr>
        <w:rFonts w:ascii="Wingdings" w:eastAsia="Wingdings" w:hAnsi="Wingdings" w:cs="Wingdings" w:hint="default"/>
        <w:w w:val="101"/>
        <w:sz w:val="23"/>
        <w:szCs w:val="23"/>
        <w:lang w:val="en-US" w:eastAsia="en-US" w:bidi="ar-SA"/>
      </w:rPr>
    </w:lvl>
    <w:lvl w:ilvl="1">
      <w:numFmt w:val="bullet"/>
      <w:lvlText w:val=""/>
      <w:lvlJc w:val="left"/>
      <w:pPr>
        <w:tabs>
          <w:tab w:val="left" w:pos="1260"/>
        </w:tabs>
        <w:ind w:left="3187" w:hanging="351"/>
      </w:pPr>
      <w:rPr>
        <w:rFonts w:ascii="Wingdings" w:eastAsia="Wingdings" w:hAnsi="Wingdings" w:cs="Wingdings" w:hint="default"/>
        <w:w w:val="101"/>
        <w:sz w:val="23"/>
        <w:szCs w:val="23"/>
        <w:lang w:val="en-US" w:eastAsia="en-US" w:bidi="ar-SA"/>
      </w:rPr>
    </w:lvl>
    <w:lvl w:ilvl="2">
      <w:numFmt w:val="bullet"/>
      <w:lvlText w:val="•"/>
      <w:lvlJc w:val="left"/>
      <w:pPr>
        <w:tabs>
          <w:tab w:val="left" w:pos="1260"/>
        </w:tabs>
        <w:ind w:left="4280" w:hanging="35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tabs>
          <w:tab w:val="left" w:pos="1260"/>
        </w:tabs>
        <w:ind w:left="5381" w:hanging="3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tabs>
          <w:tab w:val="left" w:pos="1260"/>
        </w:tabs>
        <w:ind w:left="6482" w:hanging="3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tabs>
          <w:tab w:val="left" w:pos="1260"/>
        </w:tabs>
        <w:ind w:left="7582" w:hanging="3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tabs>
          <w:tab w:val="left" w:pos="1260"/>
        </w:tabs>
        <w:ind w:left="8683" w:hanging="3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tabs>
          <w:tab w:val="left" w:pos="1260"/>
        </w:tabs>
        <w:ind w:left="9784" w:hanging="3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tabs>
          <w:tab w:val="left" w:pos="1260"/>
        </w:tabs>
        <w:ind w:left="10884" w:hanging="351"/>
      </w:pPr>
      <w:rPr>
        <w:rFonts w:hint="default"/>
        <w:lang w:val="en-US" w:eastAsia="en-US" w:bidi="ar-SA"/>
      </w:rPr>
    </w:lvl>
  </w:abstractNum>
  <w:abstractNum w:abstractNumId="25" w15:restartNumberingAfterBreak="0">
    <w:nsid w:val="1077564F"/>
    <w:multiLevelType w:val="hybridMultilevel"/>
    <w:tmpl w:val="D4E634C8"/>
    <w:lvl w:ilvl="0" w:tplc="56623F6A">
      <w:start w:val="1"/>
      <w:numFmt w:val="decimal"/>
      <w:lvlText w:val="%1."/>
      <w:lvlJc w:val="left"/>
      <w:pPr>
        <w:ind w:left="934" w:hanging="360"/>
      </w:pPr>
      <w:rPr>
        <w:rFonts w:ascii="Arial MT" w:eastAsia="Arial MT" w:hAnsi="Arial MT" w:cs="Arial MT" w:hint="default"/>
        <w:spacing w:val="-1"/>
        <w:w w:val="97"/>
        <w:sz w:val="24"/>
        <w:szCs w:val="24"/>
        <w:lang w:val="en-US" w:eastAsia="en-US" w:bidi="ar-SA"/>
      </w:rPr>
    </w:lvl>
    <w:lvl w:ilvl="1" w:tplc="10A25930">
      <w:start w:val="1"/>
      <w:numFmt w:val="lowerLetter"/>
      <w:lvlText w:val="%2)"/>
      <w:lvlJc w:val="left"/>
      <w:pPr>
        <w:ind w:left="1294" w:hanging="360"/>
      </w:pPr>
      <w:rPr>
        <w:rFonts w:ascii="Times New Roman" w:eastAsia="Times New Roman" w:hAnsi="Times New Roman" w:cs="Times New Roman" w:hint="default"/>
        <w:b/>
        <w:bCs/>
        <w:color w:val="C00000"/>
        <w:w w:val="97"/>
        <w:sz w:val="24"/>
        <w:szCs w:val="24"/>
        <w:lang w:val="en-US" w:eastAsia="en-US" w:bidi="ar-SA"/>
      </w:rPr>
    </w:lvl>
    <w:lvl w:ilvl="2" w:tplc="0434BF2C">
      <w:numFmt w:val="bullet"/>
      <w:lvlText w:val="•"/>
      <w:lvlJc w:val="left"/>
      <w:pPr>
        <w:ind w:left="2274" w:hanging="360"/>
      </w:pPr>
      <w:rPr>
        <w:rFonts w:hint="default"/>
        <w:lang w:val="en-US" w:eastAsia="en-US" w:bidi="ar-SA"/>
      </w:rPr>
    </w:lvl>
    <w:lvl w:ilvl="3" w:tplc="9BA48CEC">
      <w:numFmt w:val="bullet"/>
      <w:lvlText w:val="•"/>
      <w:lvlJc w:val="left"/>
      <w:pPr>
        <w:ind w:left="3249" w:hanging="360"/>
      </w:pPr>
      <w:rPr>
        <w:rFonts w:hint="default"/>
        <w:lang w:val="en-US" w:eastAsia="en-US" w:bidi="ar-SA"/>
      </w:rPr>
    </w:lvl>
    <w:lvl w:ilvl="4" w:tplc="BB9A7844">
      <w:numFmt w:val="bullet"/>
      <w:lvlText w:val="•"/>
      <w:lvlJc w:val="left"/>
      <w:pPr>
        <w:ind w:left="4223" w:hanging="360"/>
      </w:pPr>
      <w:rPr>
        <w:rFonts w:hint="default"/>
        <w:lang w:val="en-US" w:eastAsia="en-US" w:bidi="ar-SA"/>
      </w:rPr>
    </w:lvl>
    <w:lvl w:ilvl="5" w:tplc="54326D08">
      <w:numFmt w:val="bullet"/>
      <w:lvlText w:val="•"/>
      <w:lvlJc w:val="left"/>
      <w:pPr>
        <w:ind w:left="5198" w:hanging="360"/>
      </w:pPr>
      <w:rPr>
        <w:rFonts w:hint="default"/>
        <w:lang w:val="en-US" w:eastAsia="en-US" w:bidi="ar-SA"/>
      </w:rPr>
    </w:lvl>
    <w:lvl w:ilvl="6" w:tplc="359037F6">
      <w:numFmt w:val="bullet"/>
      <w:lvlText w:val="•"/>
      <w:lvlJc w:val="left"/>
      <w:pPr>
        <w:ind w:left="6172" w:hanging="360"/>
      </w:pPr>
      <w:rPr>
        <w:rFonts w:hint="default"/>
        <w:lang w:val="en-US" w:eastAsia="en-US" w:bidi="ar-SA"/>
      </w:rPr>
    </w:lvl>
    <w:lvl w:ilvl="7" w:tplc="52F2797E">
      <w:numFmt w:val="bullet"/>
      <w:lvlText w:val="•"/>
      <w:lvlJc w:val="left"/>
      <w:pPr>
        <w:ind w:left="7147" w:hanging="360"/>
      </w:pPr>
      <w:rPr>
        <w:rFonts w:hint="default"/>
        <w:lang w:val="en-US" w:eastAsia="en-US" w:bidi="ar-SA"/>
      </w:rPr>
    </w:lvl>
    <w:lvl w:ilvl="8" w:tplc="54ACAB86">
      <w:numFmt w:val="bullet"/>
      <w:lvlText w:val="•"/>
      <w:lvlJc w:val="left"/>
      <w:pPr>
        <w:ind w:left="8122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109A29ED"/>
    <w:multiLevelType w:val="multilevel"/>
    <w:tmpl w:val="109A29ED"/>
    <w:lvl w:ilvl="0">
      <w:start w:val="1"/>
      <w:numFmt w:val="decimal"/>
      <w:lvlText w:val="%1."/>
      <w:lvlJc w:val="center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13B65A1B"/>
    <w:multiLevelType w:val="hybridMultilevel"/>
    <w:tmpl w:val="30BABE12"/>
    <w:lvl w:ilvl="0" w:tplc="4BB60C76">
      <w:numFmt w:val="bullet"/>
      <w:lvlText w:val=""/>
      <w:lvlJc w:val="left"/>
      <w:pPr>
        <w:ind w:left="1241" w:hanging="284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ACAAB78">
      <w:numFmt w:val="bullet"/>
      <w:lvlText w:val="•"/>
      <w:lvlJc w:val="left"/>
      <w:pPr>
        <w:ind w:left="2189" w:hanging="284"/>
      </w:pPr>
      <w:rPr>
        <w:rFonts w:hint="default"/>
        <w:lang w:val="en-US" w:eastAsia="en-US" w:bidi="ar-SA"/>
      </w:rPr>
    </w:lvl>
    <w:lvl w:ilvl="2" w:tplc="A97C682A">
      <w:numFmt w:val="bullet"/>
      <w:lvlText w:val="•"/>
      <w:lvlJc w:val="left"/>
      <w:pPr>
        <w:ind w:left="3138" w:hanging="284"/>
      </w:pPr>
      <w:rPr>
        <w:rFonts w:hint="default"/>
        <w:lang w:val="en-US" w:eastAsia="en-US" w:bidi="ar-SA"/>
      </w:rPr>
    </w:lvl>
    <w:lvl w:ilvl="3" w:tplc="99363D40">
      <w:numFmt w:val="bullet"/>
      <w:lvlText w:val="•"/>
      <w:lvlJc w:val="left"/>
      <w:pPr>
        <w:ind w:left="4087" w:hanging="284"/>
      </w:pPr>
      <w:rPr>
        <w:rFonts w:hint="default"/>
        <w:lang w:val="en-US" w:eastAsia="en-US" w:bidi="ar-SA"/>
      </w:rPr>
    </w:lvl>
    <w:lvl w:ilvl="4" w:tplc="20CA3460">
      <w:numFmt w:val="bullet"/>
      <w:lvlText w:val="•"/>
      <w:lvlJc w:val="left"/>
      <w:pPr>
        <w:ind w:left="5036" w:hanging="284"/>
      </w:pPr>
      <w:rPr>
        <w:rFonts w:hint="default"/>
        <w:lang w:val="en-US" w:eastAsia="en-US" w:bidi="ar-SA"/>
      </w:rPr>
    </w:lvl>
    <w:lvl w:ilvl="5" w:tplc="A8CE5E96">
      <w:numFmt w:val="bullet"/>
      <w:lvlText w:val="•"/>
      <w:lvlJc w:val="left"/>
      <w:pPr>
        <w:ind w:left="5985" w:hanging="284"/>
      </w:pPr>
      <w:rPr>
        <w:rFonts w:hint="default"/>
        <w:lang w:val="en-US" w:eastAsia="en-US" w:bidi="ar-SA"/>
      </w:rPr>
    </w:lvl>
    <w:lvl w:ilvl="6" w:tplc="30E8BA5C">
      <w:numFmt w:val="bullet"/>
      <w:lvlText w:val="•"/>
      <w:lvlJc w:val="left"/>
      <w:pPr>
        <w:ind w:left="6934" w:hanging="284"/>
      </w:pPr>
      <w:rPr>
        <w:rFonts w:hint="default"/>
        <w:lang w:val="en-US" w:eastAsia="en-US" w:bidi="ar-SA"/>
      </w:rPr>
    </w:lvl>
    <w:lvl w:ilvl="7" w:tplc="D9148FC8">
      <w:numFmt w:val="bullet"/>
      <w:lvlText w:val="•"/>
      <w:lvlJc w:val="left"/>
      <w:pPr>
        <w:ind w:left="7883" w:hanging="284"/>
      </w:pPr>
      <w:rPr>
        <w:rFonts w:hint="default"/>
        <w:lang w:val="en-US" w:eastAsia="en-US" w:bidi="ar-SA"/>
      </w:rPr>
    </w:lvl>
    <w:lvl w:ilvl="8" w:tplc="4F7012B8">
      <w:numFmt w:val="bullet"/>
      <w:lvlText w:val="•"/>
      <w:lvlJc w:val="left"/>
      <w:pPr>
        <w:ind w:left="8832" w:hanging="284"/>
      </w:pPr>
      <w:rPr>
        <w:rFonts w:hint="default"/>
        <w:lang w:val="en-US" w:eastAsia="en-US" w:bidi="ar-SA"/>
      </w:rPr>
    </w:lvl>
  </w:abstractNum>
  <w:abstractNum w:abstractNumId="28" w15:restartNumberingAfterBreak="0">
    <w:nsid w:val="1A84237D"/>
    <w:multiLevelType w:val="singleLevel"/>
    <w:tmpl w:val="1A84237D"/>
    <w:lvl w:ilvl="0">
      <w:start w:val="1"/>
      <w:numFmt w:val="bullet"/>
      <w:lvlText w:val="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</w:abstractNum>
  <w:abstractNum w:abstractNumId="29" w15:restartNumberingAfterBreak="0">
    <w:nsid w:val="1C56508D"/>
    <w:multiLevelType w:val="hybridMultilevel"/>
    <w:tmpl w:val="CB1C7052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30" w15:restartNumberingAfterBreak="0">
    <w:nsid w:val="1CB04C60"/>
    <w:multiLevelType w:val="multilevel"/>
    <w:tmpl w:val="1CB04C60"/>
    <w:lvl w:ilvl="0">
      <w:start w:val="4"/>
      <w:numFmt w:val="decimal"/>
      <w:lvlText w:val="%1."/>
      <w:lvlJc w:val="left"/>
      <w:pPr>
        <w:ind w:left="816" w:hanging="361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34BBE14"/>
    <w:multiLevelType w:val="singleLevel"/>
    <w:tmpl w:val="234BBE14"/>
    <w:lvl w:ilvl="0">
      <w:start w:val="1"/>
      <w:numFmt w:val="bullet"/>
      <w:lvlText w:val="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</w:abstractNum>
  <w:abstractNum w:abstractNumId="32" w15:restartNumberingAfterBreak="0">
    <w:nsid w:val="237729FD"/>
    <w:multiLevelType w:val="singleLevel"/>
    <w:tmpl w:val="237729FD"/>
    <w:lvl w:ilvl="0">
      <w:start w:val="1"/>
      <w:numFmt w:val="decimal"/>
      <w:suff w:val="space"/>
      <w:lvlText w:val="%1."/>
      <w:lvlJc w:val="left"/>
    </w:lvl>
  </w:abstractNum>
  <w:abstractNum w:abstractNumId="33" w15:restartNumberingAfterBreak="0">
    <w:nsid w:val="2470EC97"/>
    <w:multiLevelType w:val="multilevel"/>
    <w:tmpl w:val="2470EC97"/>
    <w:lvl w:ilvl="0">
      <w:start w:val="1"/>
      <w:numFmt w:val="decimal"/>
      <w:lvlText w:val="%1)"/>
      <w:lvlJc w:val="left"/>
      <w:pPr>
        <w:tabs>
          <w:tab w:val="left" w:pos="420"/>
        </w:tabs>
        <w:ind w:left="1800" w:hanging="384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101"/>
        <w:sz w:val="23"/>
        <w:szCs w:val="23"/>
        <w:lang w:val="en-US" w:eastAsia="en-US" w:bidi="ar-SA"/>
      </w:rPr>
    </w:lvl>
    <w:lvl w:ilvl="1">
      <w:numFmt w:val="bullet"/>
      <w:lvlText w:val=""/>
      <w:lvlJc w:val="left"/>
      <w:pPr>
        <w:tabs>
          <w:tab w:val="left" w:pos="420"/>
        </w:tabs>
        <w:ind w:left="2347" w:hanging="351"/>
      </w:pPr>
      <w:rPr>
        <w:rFonts w:hint="default"/>
        <w:w w:val="101"/>
        <w:lang w:val="en-US" w:eastAsia="en-US" w:bidi="ar-SA"/>
      </w:rPr>
    </w:lvl>
    <w:lvl w:ilvl="2">
      <w:numFmt w:val="bullet"/>
      <w:lvlText w:val="o"/>
      <w:lvlJc w:val="left"/>
      <w:pPr>
        <w:tabs>
          <w:tab w:val="left" w:pos="420"/>
        </w:tabs>
        <w:ind w:left="2961" w:hanging="351"/>
      </w:pPr>
      <w:rPr>
        <w:rFonts w:hint="default"/>
        <w:w w:val="101"/>
        <w:lang w:val="en-US" w:eastAsia="en-US" w:bidi="ar-SA"/>
      </w:rPr>
    </w:lvl>
    <w:lvl w:ilvl="3">
      <w:numFmt w:val="bullet"/>
      <w:lvlText w:val="•"/>
      <w:lvlJc w:val="left"/>
      <w:pPr>
        <w:tabs>
          <w:tab w:val="left" w:pos="420"/>
        </w:tabs>
        <w:ind w:left="2340" w:hanging="3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tabs>
          <w:tab w:val="left" w:pos="420"/>
        </w:tabs>
        <w:ind w:left="2800" w:hanging="3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tabs>
          <w:tab w:val="left" w:pos="420"/>
        </w:tabs>
        <w:ind w:left="2960" w:hanging="3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tabs>
          <w:tab w:val="left" w:pos="420"/>
        </w:tabs>
        <w:ind w:left="4817" w:hanging="3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tabs>
          <w:tab w:val="left" w:pos="420"/>
        </w:tabs>
        <w:ind w:left="6674" w:hanging="3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tabs>
          <w:tab w:val="left" w:pos="420"/>
        </w:tabs>
        <w:ind w:left="8531" w:hanging="351"/>
      </w:pPr>
      <w:rPr>
        <w:rFonts w:hint="default"/>
        <w:lang w:val="en-US" w:eastAsia="en-US" w:bidi="ar-SA"/>
      </w:rPr>
    </w:lvl>
  </w:abstractNum>
  <w:abstractNum w:abstractNumId="34" w15:restartNumberingAfterBreak="0">
    <w:nsid w:val="25B654F3"/>
    <w:multiLevelType w:val="multilevel"/>
    <w:tmpl w:val="25B654F3"/>
    <w:lvl w:ilvl="0">
      <w:numFmt w:val="bullet"/>
      <w:lvlText w:val=""/>
      <w:lvlJc w:val="left"/>
      <w:pPr>
        <w:ind w:left="3885" w:hanging="425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4674" w:hanging="42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5469" w:hanging="4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6263" w:hanging="4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7058" w:hanging="4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853" w:hanging="4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647" w:hanging="4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442" w:hanging="4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237" w:hanging="425"/>
      </w:pPr>
      <w:rPr>
        <w:rFonts w:hint="default"/>
        <w:lang w:val="en-US" w:eastAsia="en-US" w:bidi="ar-SA"/>
      </w:rPr>
    </w:lvl>
  </w:abstractNum>
  <w:abstractNum w:abstractNumId="35" w15:restartNumberingAfterBreak="0">
    <w:nsid w:val="275C35DF"/>
    <w:multiLevelType w:val="singleLevel"/>
    <w:tmpl w:val="275C35DF"/>
    <w:lvl w:ilvl="0">
      <w:start w:val="1"/>
      <w:numFmt w:val="bullet"/>
      <w:lvlText w:val="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</w:abstractNum>
  <w:abstractNum w:abstractNumId="36" w15:restartNumberingAfterBreak="0">
    <w:nsid w:val="280D056B"/>
    <w:multiLevelType w:val="singleLevel"/>
    <w:tmpl w:val="280D056B"/>
    <w:lvl w:ilvl="0">
      <w:start w:val="1"/>
      <w:numFmt w:val="bullet"/>
      <w:lvlText w:val="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</w:abstractNum>
  <w:abstractNum w:abstractNumId="37" w15:restartNumberingAfterBreak="0">
    <w:nsid w:val="28E769BD"/>
    <w:multiLevelType w:val="multilevel"/>
    <w:tmpl w:val="28E769BD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0" w:hanging="360"/>
      </w:pPr>
    </w:lvl>
    <w:lvl w:ilvl="2">
      <w:start w:val="1"/>
      <w:numFmt w:val="lowerRoman"/>
      <w:lvlText w:val="%3."/>
      <w:lvlJc w:val="right"/>
      <w:pPr>
        <w:ind w:left="1900" w:hanging="180"/>
      </w:pPr>
    </w:lvl>
    <w:lvl w:ilvl="3">
      <w:start w:val="1"/>
      <w:numFmt w:val="decimal"/>
      <w:lvlText w:val="%4."/>
      <w:lvlJc w:val="left"/>
      <w:pPr>
        <w:ind w:left="2620" w:hanging="360"/>
      </w:pPr>
    </w:lvl>
    <w:lvl w:ilvl="4">
      <w:start w:val="1"/>
      <w:numFmt w:val="lowerLetter"/>
      <w:lvlText w:val="%5."/>
      <w:lvlJc w:val="left"/>
      <w:pPr>
        <w:ind w:left="3340" w:hanging="360"/>
      </w:pPr>
    </w:lvl>
    <w:lvl w:ilvl="5">
      <w:start w:val="1"/>
      <w:numFmt w:val="lowerRoman"/>
      <w:lvlText w:val="%6."/>
      <w:lvlJc w:val="right"/>
      <w:pPr>
        <w:ind w:left="4060" w:hanging="180"/>
      </w:pPr>
    </w:lvl>
    <w:lvl w:ilvl="6">
      <w:start w:val="1"/>
      <w:numFmt w:val="decimal"/>
      <w:lvlText w:val="%7."/>
      <w:lvlJc w:val="left"/>
      <w:pPr>
        <w:ind w:left="4780" w:hanging="360"/>
      </w:pPr>
    </w:lvl>
    <w:lvl w:ilvl="7">
      <w:start w:val="1"/>
      <w:numFmt w:val="lowerLetter"/>
      <w:lvlText w:val="%8."/>
      <w:lvlJc w:val="left"/>
      <w:pPr>
        <w:ind w:left="5500" w:hanging="360"/>
      </w:pPr>
    </w:lvl>
    <w:lvl w:ilvl="8">
      <w:start w:val="1"/>
      <w:numFmt w:val="lowerRoman"/>
      <w:lvlText w:val="%9."/>
      <w:lvlJc w:val="right"/>
      <w:pPr>
        <w:ind w:left="6220" w:hanging="180"/>
      </w:pPr>
    </w:lvl>
  </w:abstractNum>
  <w:abstractNum w:abstractNumId="38" w15:restartNumberingAfterBreak="0">
    <w:nsid w:val="2A8F537B"/>
    <w:multiLevelType w:val="multilevel"/>
    <w:tmpl w:val="2A8F537B"/>
    <w:lvl w:ilvl="0">
      <w:numFmt w:val="bullet"/>
      <w:lvlText w:val=""/>
      <w:lvlJc w:val="left"/>
      <w:pPr>
        <w:ind w:left="745" w:hanging="4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ind w:left="1226" w:hanging="274"/>
      </w:pPr>
      <w:rPr>
        <w:rFonts w:hint="default"/>
        <w:w w:val="102"/>
        <w:lang w:val="en-US" w:eastAsia="en-US" w:bidi="ar-SA"/>
      </w:rPr>
    </w:lvl>
    <w:lvl w:ilvl="2">
      <w:numFmt w:val="bullet"/>
      <w:lvlText w:val="•"/>
      <w:lvlJc w:val="left"/>
      <w:pPr>
        <w:ind w:left="2172" w:hanging="27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24" w:hanging="27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77" w:hanging="27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29" w:hanging="27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82" w:hanging="27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34" w:hanging="27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87" w:hanging="274"/>
      </w:pPr>
      <w:rPr>
        <w:rFonts w:hint="default"/>
        <w:lang w:val="en-US" w:eastAsia="en-US" w:bidi="ar-SA"/>
      </w:rPr>
    </w:lvl>
  </w:abstractNum>
  <w:abstractNum w:abstractNumId="39" w15:restartNumberingAfterBreak="0">
    <w:nsid w:val="2C403DE6"/>
    <w:multiLevelType w:val="multilevel"/>
    <w:tmpl w:val="DC7E6862"/>
    <w:lvl w:ilvl="0">
      <w:start w:val="6"/>
      <w:numFmt w:val="decimal"/>
      <w:lvlText w:val="%1"/>
      <w:lvlJc w:val="left"/>
      <w:pPr>
        <w:ind w:left="1130" w:hanging="31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30" w:hanging="31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081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start w:val="4"/>
      <w:numFmt w:val="decimal"/>
      <w:lvlText w:val="%4."/>
      <w:lvlJc w:val="left"/>
      <w:pPr>
        <w:ind w:left="16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>
      <w:start w:val="1"/>
      <w:numFmt w:val="lowerLetter"/>
      <w:lvlText w:val="%5."/>
      <w:lvlJc w:val="left"/>
      <w:pPr>
        <w:ind w:left="234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440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3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6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97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305C64B7"/>
    <w:multiLevelType w:val="multilevel"/>
    <w:tmpl w:val="305C64B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1B52287"/>
    <w:multiLevelType w:val="multilevel"/>
    <w:tmpl w:val="31B5228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3655F1D"/>
    <w:multiLevelType w:val="multilevel"/>
    <w:tmpl w:val="278C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51D6AD4"/>
    <w:multiLevelType w:val="singleLevel"/>
    <w:tmpl w:val="351D6AD4"/>
    <w:lvl w:ilvl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</w:abstractNum>
  <w:abstractNum w:abstractNumId="44" w15:restartNumberingAfterBreak="0">
    <w:nsid w:val="3C8C094E"/>
    <w:multiLevelType w:val="hybridMultilevel"/>
    <w:tmpl w:val="41780584"/>
    <w:lvl w:ilvl="0" w:tplc="DF7C28FC">
      <w:start w:val="3"/>
      <w:numFmt w:val="decimal"/>
      <w:lvlText w:val="%1."/>
      <w:lvlJc w:val="left"/>
      <w:pPr>
        <w:ind w:left="1081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5867646">
      <w:numFmt w:val="bullet"/>
      <w:lvlText w:val="•"/>
      <w:lvlJc w:val="left"/>
      <w:pPr>
        <w:ind w:left="2008" w:hanging="181"/>
      </w:pPr>
      <w:rPr>
        <w:rFonts w:hint="default"/>
        <w:lang w:val="en-US" w:eastAsia="en-US" w:bidi="ar-SA"/>
      </w:rPr>
    </w:lvl>
    <w:lvl w:ilvl="2" w:tplc="D36089F6">
      <w:numFmt w:val="bullet"/>
      <w:lvlText w:val="•"/>
      <w:lvlJc w:val="left"/>
      <w:pPr>
        <w:ind w:left="2936" w:hanging="181"/>
      </w:pPr>
      <w:rPr>
        <w:rFonts w:hint="default"/>
        <w:lang w:val="en-US" w:eastAsia="en-US" w:bidi="ar-SA"/>
      </w:rPr>
    </w:lvl>
    <w:lvl w:ilvl="3" w:tplc="3920FAD4">
      <w:numFmt w:val="bullet"/>
      <w:lvlText w:val="•"/>
      <w:lvlJc w:val="left"/>
      <w:pPr>
        <w:ind w:left="3864" w:hanging="181"/>
      </w:pPr>
      <w:rPr>
        <w:rFonts w:hint="default"/>
        <w:lang w:val="en-US" w:eastAsia="en-US" w:bidi="ar-SA"/>
      </w:rPr>
    </w:lvl>
    <w:lvl w:ilvl="4" w:tplc="587E2AD4">
      <w:numFmt w:val="bullet"/>
      <w:lvlText w:val="•"/>
      <w:lvlJc w:val="left"/>
      <w:pPr>
        <w:ind w:left="4792" w:hanging="181"/>
      </w:pPr>
      <w:rPr>
        <w:rFonts w:hint="default"/>
        <w:lang w:val="en-US" w:eastAsia="en-US" w:bidi="ar-SA"/>
      </w:rPr>
    </w:lvl>
    <w:lvl w:ilvl="5" w:tplc="76AE57F4">
      <w:numFmt w:val="bullet"/>
      <w:lvlText w:val="•"/>
      <w:lvlJc w:val="left"/>
      <w:pPr>
        <w:ind w:left="5720" w:hanging="181"/>
      </w:pPr>
      <w:rPr>
        <w:rFonts w:hint="default"/>
        <w:lang w:val="en-US" w:eastAsia="en-US" w:bidi="ar-SA"/>
      </w:rPr>
    </w:lvl>
    <w:lvl w:ilvl="6" w:tplc="AF3AF2D4">
      <w:numFmt w:val="bullet"/>
      <w:lvlText w:val="•"/>
      <w:lvlJc w:val="left"/>
      <w:pPr>
        <w:ind w:left="6648" w:hanging="181"/>
      </w:pPr>
      <w:rPr>
        <w:rFonts w:hint="default"/>
        <w:lang w:val="en-US" w:eastAsia="en-US" w:bidi="ar-SA"/>
      </w:rPr>
    </w:lvl>
    <w:lvl w:ilvl="7" w:tplc="7332ACBE">
      <w:numFmt w:val="bullet"/>
      <w:lvlText w:val="•"/>
      <w:lvlJc w:val="left"/>
      <w:pPr>
        <w:ind w:left="7576" w:hanging="181"/>
      </w:pPr>
      <w:rPr>
        <w:rFonts w:hint="default"/>
        <w:lang w:val="en-US" w:eastAsia="en-US" w:bidi="ar-SA"/>
      </w:rPr>
    </w:lvl>
    <w:lvl w:ilvl="8" w:tplc="AB961BE6">
      <w:numFmt w:val="bullet"/>
      <w:lvlText w:val="•"/>
      <w:lvlJc w:val="left"/>
      <w:pPr>
        <w:ind w:left="8504" w:hanging="181"/>
      </w:pPr>
      <w:rPr>
        <w:rFonts w:hint="default"/>
        <w:lang w:val="en-US" w:eastAsia="en-US" w:bidi="ar-SA"/>
      </w:rPr>
    </w:lvl>
  </w:abstractNum>
  <w:abstractNum w:abstractNumId="45" w15:restartNumberingAfterBreak="0">
    <w:nsid w:val="3F4A41B6"/>
    <w:multiLevelType w:val="multilevel"/>
    <w:tmpl w:val="3F4A41B6"/>
    <w:lvl w:ilvl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5" w:hanging="360"/>
      </w:pPr>
    </w:lvl>
    <w:lvl w:ilvl="2">
      <w:start w:val="1"/>
      <w:numFmt w:val="lowerRoman"/>
      <w:lvlText w:val="%3."/>
      <w:lvlJc w:val="right"/>
      <w:pPr>
        <w:ind w:left="1905" w:hanging="180"/>
      </w:pPr>
    </w:lvl>
    <w:lvl w:ilvl="3">
      <w:start w:val="1"/>
      <w:numFmt w:val="decimal"/>
      <w:lvlText w:val="%4."/>
      <w:lvlJc w:val="left"/>
      <w:pPr>
        <w:ind w:left="2625" w:hanging="360"/>
      </w:pPr>
    </w:lvl>
    <w:lvl w:ilvl="4">
      <w:start w:val="1"/>
      <w:numFmt w:val="lowerLetter"/>
      <w:lvlText w:val="%5."/>
      <w:lvlJc w:val="left"/>
      <w:pPr>
        <w:ind w:left="3345" w:hanging="360"/>
      </w:pPr>
    </w:lvl>
    <w:lvl w:ilvl="5">
      <w:start w:val="1"/>
      <w:numFmt w:val="lowerRoman"/>
      <w:lvlText w:val="%6."/>
      <w:lvlJc w:val="right"/>
      <w:pPr>
        <w:ind w:left="4065" w:hanging="180"/>
      </w:pPr>
    </w:lvl>
    <w:lvl w:ilvl="6">
      <w:start w:val="1"/>
      <w:numFmt w:val="decimal"/>
      <w:lvlText w:val="%7."/>
      <w:lvlJc w:val="left"/>
      <w:pPr>
        <w:ind w:left="4785" w:hanging="360"/>
      </w:pPr>
    </w:lvl>
    <w:lvl w:ilvl="7">
      <w:start w:val="1"/>
      <w:numFmt w:val="lowerLetter"/>
      <w:lvlText w:val="%8."/>
      <w:lvlJc w:val="left"/>
      <w:pPr>
        <w:ind w:left="5505" w:hanging="360"/>
      </w:pPr>
    </w:lvl>
    <w:lvl w:ilvl="8">
      <w:start w:val="1"/>
      <w:numFmt w:val="lowerRoman"/>
      <w:lvlText w:val="%9."/>
      <w:lvlJc w:val="right"/>
      <w:pPr>
        <w:ind w:left="6225" w:hanging="180"/>
      </w:pPr>
    </w:lvl>
  </w:abstractNum>
  <w:abstractNum w:abstractNumId="46" w15:restartNumberingAfterBreak="0">
    <w:nsid w:val="400709DA"/>
    <w:multiLevelType w:val="multilevel"/>
    <w:tmpl w:val="35509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6A08BB8"/>
    <w:multiLevelType w:val="multilevel"/>
    <w:tmpl w:val="46A08BB8"/>
    <w:lvl w:ilvl="0">
      <w:start w:val="1"/>
      <w:numFmt w:val="decimal"/>
      <w:lvlText w:val="%1)"/>
      <w:lvlJc w:val="left"/>
      <w:pPr>
        <w:tabs>
          <w:tab w:val="left" w:pos="1260"/>
        </w:tabs>
        <w:ind w:left="2038" w:hanging="253"/>
        <w:jc w:val="right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  <w:lang w:val="en-US" w:eastAsia="en-US" w:bidi="ar-SA"/>
      </w:rPr>
    </w:lvl>
    <w:lvl w:ilvl="1">
      <w:numFmt w:val="bullet"/>
      <w:lvlText w:val=""/>
      <w:lvlJc w:val="left"/>
      <w:pPr>
        <w:tabs>
          <w:tab w:val="left" w:pos="1260"/>
        </w:tabs>
        <w:ind w:left="3187" w:hanging="351"/>
      </w:pPr>
      <w:rPr>
        <w:rFonts w:hint="default"/>
        <w:w w:val="102"/>
        <w:lang w:val="en-US" w:eastAsia="en-US" w:bidi="ar-SA"/>
      </w:rPr>
    </w:lvl>
    <w:lvl w:ilvl="2">
      <w:numFmt w:val="bullet"/>
      <w:lvlText w:val="o"/>
      <w:lvlJc w:val="left"/>
      <w:pPr>
        <w:tabs>
          <w:tab w:val="left" w:pos="1260"/>
        </w:tabs>
        <w:ind w:left="3888" w:hanging="351"/>
      </w:pPr>
      <w:rPr>
        <w:rFonts w:hint="default"/>
        <w:w w:val="102"/>
        <w:lang w:val="en-US" w:eastAsia="en-US" w:bidi="ar-SA"/>
      </w:rPr>
    </w:lvl>
    <w:lvl w:ilvl="3">
      <w:numFmt w:val="bullet"/>
      <w:lvlText w:val="•"/>
      <w:lvlJc w:val="left"/>
      <w:pPr>
        <w:tabs>
          <w:tab w:val="left" w:pos="1260"/>
        </w:tabs>
        <w:ind w:left="3880" w:hanging="3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tabs>
          <w:tab w:val="left" w:pos="1260"/>
        </w:tabs>
        <w:ind w:left="5195" w:hanging="3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tabs>
          <w:tab w:val="left" w:pos="1260"/>
        </w:tabs>
        <w:ind w:left="6510" w:hanging="3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tabs>
          <w:tab w:val="left" w:pos="1260"/>
        </w:tabs>
        <w:ind w:left="7825" w:hanging="3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tabs>
          <w:tab w:val="left" w:pos="1260"/>
        </w:tabs>
        <w:ind w:left="9140" w:hanging="3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tabs>
          <w:tab w:val="left" w:pos="1260"/>
        </w:tabs>
        <w:ind w:left="10456" w:hanging="351"/>
      </w:pPr>
      <w:rPr>
        <w:rFonts w:hint="default"/>
        <w:lang w:val="en-US" w:eastAsia="en-US" w:bidi="ar-SA"/>
      </w:rPr>
    </w:lvl>
  </w:abstractNum>
  <w:abstractNum w:abstractNumId="48" w15:restartNumberingAfterBreak="0">
    <w:nsid w:val="46A30F33"/>
    <w:multiLevelType w:val="hybridMultilevel"/>
    <w:tmpl w:val="8BF828F6"/>
    <w:lvl w:ilvl="0" w:tplc="EE9804B4">
      <w:start w:val="1"/>
      <w:numFmt w:val="decimal"/>
      <w:lvlText w:val="%1."/>
      <w:lvlJc w:val="left"/>
      <w:pPr>
        <w:ind w:left="992" w:hanging="312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C06CA518">
      <w:numFmt w:val="bullet"/>
      <w:lvlText w:val=""/>
      <w:lvlJc w:val="left"/>
      <w:pPr>
        <w:ind w:left="1400" w:hanging="363"/>
      </w:pPr>
      <w:rPr>
        <w:rFonts w:ascii="Symbol" w:eastAsia="Symbol" w:hAnsi="Symbol" w:cs="Symbol" w:hint="default"/>
        <w:w w:val="98"/>
        <w:sz w:val="32"/>
        <w:szCs w:val="32"/>
        <w:lang w:val="en-US" w:eastAsia="en-US" w:bidi="ar-SA"/>
      </w:rPr>
    </w:lvl>
    <w:lvl w:ilvl="2" w:tplc="3CBA0D20">
      <w:numFmt w:val="bullet"/>
      <w:lvlText w:val="•"/>
      <w:lvlJc w:val="left"/>
      <w:pPr>
        <w:ind w:left="2437" w:hanging="363"/>
      </w:pPr>
      <w:rPr>
        <w:rFonts w:hint="default"/>
        <w:lang w:val="en-US" w:eastAsia="en-US" w:bidi="ar-SA"/>
      </w:rPr>
    </w:lvl>
    <w:lvl w:ilvl="3" w:tplc="0B10C69C">
      <w:numFmt w:val="bullet"/>
      <w:lvlText w:val="•"/>
      <w:lvlJc w:val="left"/>
      <w:pPr>
        <w:ind w:left="3475" w:hanging="363"/>
      </w:pPr>
      <w:rPr>
        <w:rFonts w:hint="default"/>
        <w:lang w:val="en-US" w:eastAsia="en-US" w:bidi="ar-SA"/>
      </w:rPr>
    </w:lvl>
    <w:lvl w:ilvl="4" w:tplc="FF203414">
      <w:numFmt w:val="bullet"/>
      <w:lvlText w:val="•"/>
      <w:lvlJc w:val="left"/>
      <w:pPr>
        <w:ind w:left="4513" w:hanging="363"/>
      </w:pPr>
      <w:rPr>
        <w:rFonts w:hint="default"/>
        <w:lang w:val="en-US" w:eastAsia="en-US" w:bidi="ar-SA"/>
      </w:rPr>
    </w:lvl>
    <w:lvl w:ilvl="5" w:tplc="4F1AEAA4">
      <w:numFmt w:val="bullet"/>
      <w:lvlText w:val="•"/>
      <w:lvlJc w:val="left"/>
      <w:pPr>
        <w:ind w:left="5551" w:hanging="363"/>
      </w:pPr>
      <w:rPr>
        <w:rFonts w:hint="default"/>
        <w:lang w:val="en-US" w:eastAsia="en-US" w:bidi="ar-SA"/>
      </w:rPr>
    </w:lvl>
    <w:lvl w:ilvl="6" w:tplc="321845E8">
      <w:numFmt w:val="bullet"/>
      <w:lvlText w:val="•"/>
      <w:lvlJc w:val="left"/>
      <w:pPr>
        <w:ind w:left="6588" w:hanging="363"/>
      </w:pPr>
      <w:rPr>
        <w:rFonts w:hint="default"/>
        <w:lang w:val="en-US" w:eastAsia="en-US" w:bidi="ar-SA"/>
      </w:rPr>
    </w:lvl>
    <w:lvl w:ilvl="7" w:tplc="22E4EFB8">
      <w:numFmt w:val="bullet"/>
      <w:lvlText w:val="•"/>
      <w:lvlJc w:val="left"/>
      <w:pPr>
        <w:ind w:left="7626" w:hanging="363"/>
      </w:pPr>
      <w:rPr>
        <w:rFonts w:hint="default"/>
        <w:lang w:val="en-US" w:eastAsia="en-US" w:bidi="ar-SA"/>
      </w:rPr>
    </w:lvl>
    <w:lvl w:ilvl="8" w:tplc="115AECF0">
      <w:numFmt w:val="bullet"/>
      <w:lvlText w:val="•"/>
      <w:lvlJc w:val="left"/>
      <w:pPr>
        <w:ind w:left="8664" w:hanging="363"/>
      </w:pPr>
      <w:rPr>
        <w:rFonts w:hint="default"/>
        <w:lang w:val="en-US" w:eastAsia="en-US" w:bidi="ar-SA"/>
      </w:rPr>
    </w:lvl>
  </w:abstractNum>
  <w:abstractNum w:abstractNumId="49" w15:restartNumberingAfterBreak="0">
    <w:nsid w:val="4C1BAE26"/>
    <w:multiLevelType w:val="multilevel"/>
    <w:tmpl w:val="4C1BAE26"/>
    <w:lvl w:ilvl="0">
      <w:numFmt w:val="bullet"/>
      <w:lvlText w:val=""/>
      <w:lvlJc w:val="left"/>
      <w:pPr>
        <w:tabs>
          <w:tab w:val="left" w:pos="1260"/>
        </w:tabs>
        <w:ind w:left="2688" w:hanging="351"/>
      </w:pPr>
      <w:rPr>
        <w:rFonts w:ascii="Wingdings" w:eastAsia="Wingdings" w:hAnsi="Wingdings" w:cs="Wingdings" w:hint="default"/>
        <w:w w:val="101"/>
        <w:sz w:val="23"/>
        <w:szCs w:val="23"/>
        <w:lang w:val="en-US" w:eastAsia="en-US" w:bidi="ar-SA"/>
      </w:rPr>
    </w:lvl>
    <w:lvl w:ilvl="1">
      <w:numFmt w:val="bullet"/>
      <w:lvlText w:val="o"/>
      <w:lvlJc w:val="left"/>
      <w:pPr>
        <w:tabs>
          <w:tab w:val="left" w:pos="1260"/>
        </w:tabs>
        <w:ind w:left="3187" w:hanging="351"/>
      </w:pPr>
      <w:rPr>
        <w:rFonts w:ascii="Courier New" w:eastAsia="Courier New" w:hAnsi="Courier New" w:cs="Courier New" w:hint="default"/>
        <w:w w:val="102"/>
        <w:sz w:val="19"/>
        <w:szCs w:val="19"/>
        <w:lang w:val="en-US" w:eastAsia="en-US" w:bidi="ar-SA"/>
      </w:rPr>
    </w:lvl>
    <w:lvl w:ilvl="2">
      <w:numFmt w:val="bullet"/>
      <w:lvlText w:val="•"/>
      <w:lvlJc w:val="left"/>
      <w:pPr>
        <w:tabs>
          <w:tab w:val="left" w:pos="1260"/>
        </w:tabs>
        <w:ind w:left="3880" w:hanging="35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tabs>
          <w:tab w:val="left" w:pos="1260"/>
        </w:tabs>
        <w:ind w:left="5030" w:hanging="3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tabs>
          <w:tab w:val="left" w:pos="1260"/>
        </w:tabs>
        <w:ind w:left="6181" w:hanging="3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tabs>
          <w:tab w:val="left" w:pos="1260"/>
        </w:tabs>
        <w:ind w:left="7332" w:hanging="3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tabs>
          <w:tab w:val="left" w:pos="1260"/>
        </w:tabs>
        <w:ind w:left="8483" w:hanging="3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tabs>
          <w:tab w:val="left" w:pos="1260"/>
        </w:tabs>
        <w:ind w:left="9634" w:hanging="3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tabs>
          <w:tab w:val="left" w:pos="1260"/>
        </w:tabs>
        <w:ind w:left="10784" w:hanging="351"/>
      </w:pPr>
      <w:rPr>
        <w:rFonts w:hint="default"/>
        <w:lang w:val="en-US" w:eastAsia="en-US" w:bidi="ar-SA"/>
      </w:rPr>
    </w:lvl>
  </w:abstractNum>
  <w:abstractNum w:abstractNumId="50" w15:restartNumberingAfterBreak="0">
    <w:nsid w:val="4D4DC07F"/>
    <w:multiLevelType w:val="multilevel"/>
    <w:tmpl w:val="4D4DC07F"/>
    <w:lvl w:ilvl="0">
      <w:start w:val="1"/>
      <w:numFmt w:val="lowerLetter"/>
      <w:lvlText w:val="%1."/>
      <w:lvlJc w:val="left"/>
      <w:pPr>
        <w:ind w:left="2100" w:hanging="23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072" w:hanging="23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4045" w:hanging="23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017" w:hanging="23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990" w:hanging="23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963" w:hanging="23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935" w:hanging="23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908" w:hanging="23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81" w:hanging="233"/>
      </w:pPr>
      <w:rPr>
        <w:rFonts w:hint="default"/>
        <w:lang w:val="en-US" w:eastAsia="en-US" w:bidi="ar-SA"/>
      </w:rPr>
    </w:lvl>
  </w:abstractNum>
  <w:abstractNum w:abstractNumId="51" w15:restartNumberingAfterBreak="0">
    <w:nsid w:val="4DBC7946"/>
    <w:multiLevelType w:val="multilevel"/>
    <w:tmpl w:val="92A44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E717C3E"/>
    <w:multiLevelType w:val="multilevel"/>
    <w:tmpl w:val="4E717C3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1446C51"/>
    <w:multiLevelType w:val="multilevel"/>
    <w:tmpl w:val="51446C51"/>
    <w:lvl w:ilvl="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00" w:hanging="360"/>
      </w:pPr>
    </w:lvl>
    <w:lvl w:ilvl="2">
      <w:start w:val="1"/>
      <w:numFmt w:val="lowerRoman"/>
      <w:lvlText w:val="%3."/>
      <w:lvlJc w:val="right"/>
      <w:pPr>
        <w:ind w:left="1920" w:hanging="180"/>
      </w:pPr>
    </w:lvl>
    <w:lvl w:ilvl="3">
      <w:start w:val="1"/>
      <w:numFmt w:val="decimal"/>
      <w:lvlText w:val="%4."/>
      <w:lvlJc w:val="left"/>
      <w:pPr>
        <w:ind w:left="2640" w:hanging="360"/>
      </w:pPr>
    </w:lvl>
    <w:lvl w:ilvl="4">
      <w:start w:val="1"/>
      <w:numFmt w:val="lowerLetter"/>
      <w:lvlText w:val="%5."/>
      <w:lvlJc w:val="left"/>
      <w:pPr>
        <w:ind w:left="3360" w:hanging="360"/>
      </w:pPr>
    </w:lvl>
    <w:lvl w:ilvl="5">
      <w:start w:val="1"/>
      <w:numFmt w:val="lowerRoman"/>
      <w:lvlText w:val="%6."/>
      <w:lvlJc w:val="right"/>
      <w:pPr>
        <w:ind w:left="4080" w:hanging="180"/>
      </w:pPr>
    </w:lvl>
    <w:lvl w:ilvl="6">
      <w:start w:val="1"/>
      <w:numFmt w:val="decimal"/>
      <w:lvlText w:val="%7."/>
      <w:lvlJc w:val="left"/>
      <w:pPr>
        <w:ind w:left="4800" w:hanging="360"/>
      </w:pPr>
    </w:lvl>
    <w:lvl w:ilvl="7">
      <w:start w:val="1"/>
      <w:numFmt w:val="lowerLetter"/>
      <w:lvlText w:val="%8."/>
      <w:lvlJc w:val="left"/>
      <w:pPr>
        <w:ind w:left="5520" w:hanging="360"/>
      </w:pPr>
    </w:lvl>
    <w:lvl w:ilvl="8">
      <w:start w:val="1"/>
      <w:numFmt w:val="lowerRoman"/>
      <w:lvlText w:val="%9."/>
      <w:lvlJc w:val="right"/>
      <w:pPr>
        <w:ind w:left="6240" w:hanging="180"/>
      </w:pPr>
    </w:lvl>
  </w:abstractNum>
  <w:abstractNum w:abstractNumId="54" w15:restartNumberingAfterBreak="0">
    <w:nsid w:val="53517F14"/>
    <w:multiLevelType w:val="multilevel"/>
    <w:tmpl w:val="53517F14"/>
    <w:lvl w:ilvl="0">
      <w:numFmt w:val="bullet"/>
      <w:lvlText w:val=""/>
      <w:lvlJc w:val="left"/>
      <w:pPr>
        <w:ind w:left="1176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203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3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8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83" w:hanging="360"/>
      </w:pPr>
      <w:rPr>
        <w:rFonts w:hint="default"/>
        <w:lang w:val="en-US" w:eastAsia="en-US" w:bidi="ar-SA"/>
      </w:rPr>
    </w:lvl>
  </w:abstractNum>
  <w:abstractNum w:abstractNumId="55" w15:restartNumberingAfterBreak="0">
    <w:nsid w:val="55D107DC"/>
    <w:multiLevelType w:val="multilevel"/>
    <w:tmpl w:val="6AC6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74300C4"/>
    <w:multiLevelType w:val="multilevel"/>
    <w:tmpl w:val="574300C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95D7DF6"/>
    <w:multiLevelType w:val="multilevel"/>
    <w:tmpl w:val="595D7DF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2784" w:hanging="42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684" w:hanging="42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4589" w:hanging="4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493" w:hanging="4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398" w:hanging="4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303" w:hanging="4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207" w:hanging="4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112" w:hanging="4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017" w:hanging="425"/>
      </w:pPr>
      <w:rPr>
        <w:rFonts w:hint="default"/>
        <w:lang w:val="en-US" w:eastAsia="en-US" w:bidi="ar-SA"/>
      </w:rPr>
    </w:lvl>
  </w:abstractNum>
  <w:abstractNum w:abstractNumId="59" w15:restartNumberingAfterBreak="0">
    <w:nsid w:val="5A241D34"/>
    <w:multiLevelType w:val="multilevel"/>
    <w:tmpl w:val="5A241D34"/>
    <w:lvl w:ilvl="0">
      <w:start w:val="1"/>
      <w:numFmt w:val="decimal"/>
      <w:lvlText w:val="%1."/>
      <w:lvlJc w:val="left"/>
      <w:pPr>
        <w:ind w:left="2124" w:hanging="42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090" w:hanging="42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4061" w:hanging="4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031" w:hanging="4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002" w:hanging="4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973" w:hanging="4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943" w:hanging="4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914" w:hanging="4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85" w:hanging="425"/>
      </w:pPr>
      <w:rPr>
        <w:rFonts w:hint="default"/>
        <w:lang w:val="en-US" w:eastAsia="en-US" w:bidi="ar-SA"/>
      </w:rPr>
    </w:lvl>
  </w:abstractNum>
  <w:abstractNum w:abstractNumId="60" w15:restartNumberingAfterBreak="0">
    <w:nsid w:val="5A8564A6"/>
    <w:multiLevelType w:val="multilevel"/>
    <w:tmpl w:val="5A8564A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B9A7524"/>
    <w:multiLevelType w:val="multilevel"/>
    <w:tmpl w:val="9356C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BF46AC1"/>
    <w:multiLevelType w:val="multilevel"/>
    <w:tmpl w:val="5BF46AC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D9A1D65"/>
    <w:multiLevelType w:val="hybridMultilevel"/>
    <w:tmpl w:val="DA129DE2"/>
    <w:lvl w:ilvl="0" w:tplc="5EAC40E4">
      <w:start w:val="1"/>
      <w:numFmt w:val="decimal"/>
      <w:lvlText w:val="%1."/>
      <w:lvlJc w:val="left"/>
      <w:pPr>
        <w:ind w:left="16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1645AFA">
      <w:numFmt w:val="bullet"/>
      <w:lvlText w:val="•"/>
      <w:lvlJc w:val="left"/>
      <w:pPr>
        <w:ind w:left="2494" w:hanging="360"/>
      </w:pPr>
      <w:rPr>
        <w:rFonts w:hint="default"/>
        <w:lang w:val="en-US" w:eastAsia="en-US" w:bidi="ar-SA"/>
      </w:rPr>
    </w:lvl>
    <w:lvl w:ilvl="2" w:tplc="85C08B40"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ar-SA"/>
      </w:rPr>
    </w:lvl>
    <w:lvl w:ilvl="3" w:tplc="9A040BAC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4" w:tplc="27C87E46">
      <w:numFmt w:val="bullet"/>
      <w:lvlText w:val="•"/>
      <w:lvlJc w:val="left"/>
      <w:pPr>
        <w:ind w:left="5116" w:hanging="360"/>
      </w:pPr>
      <w:rPr>
        <w:rFonts w:hint="default"/>
        <w:lang w:val="en-US" w:eastAsia="en-US" w:bidi="ar-SA"/>
      </w:rPr>
    </w:lvl>
    <w:lvl w:ilvl="5" w:tplc="E002398C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plc="35161C12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7" w:tplc="4CB2AE08">
      <w:numFmt w:val="bullet"/>
      <w:lvlText w:val="•"/>
      <w:lvlJc w:val="left"/>
      <w:pPr>
        <w:ind w:left="7738" w:hanging="360"/>
      </w:pPr>
      <w:rPr>
        <w:rFonts w:hint="default"/>
        <w:lang w:val="en-US" w:eastAsia="en-US" w:bidi="ar-SA"/>
      </w:rPr>
    </w:lvl>
    <w:lvl w:ilvl="8" w:tplc="0172CF00">
      <w:numFmt w:val="bullet"/>
      <w:lvlText w:val="•"/>
      <w:lvlJc w:val="left"/>
      <w:pPr>
        <w:ind w:left="8612" w:hanging="360"/>
      </w:pPr>
      <w:rPr>
        <w:rFonts w:hint="default"/>
        <w:lang w:val="en-US" w:eastAsia="en-US" w:bidi="ar-SA"/>
      </w:rPr>
    </w:lvl>
  </w:abstractNum>
  <w:abstractNum w:abstractNumId="64" w15:restartNumberingAfterBreak="0">
    <w:nsid w:val="60382F6E"/>
    <w:multiLevelType w:val="multilevel"/>
    <w:tmpl w:val="60382F6E"/>
    <w:lvl w:ilvl="0">
      <w:numFmt w:val="bullet"/>
      <w:lvlText w:val=""/>
      <w:lvlJc w:val="left"/>
      <w:pPr>
        <w:tabs>
          <w:tab w:val="left" w:pos="1260"/>
        </w:tabs>
        <w:ind w:left="2548" w:hanging="351"/>
      </w:pPr>
      <w:rPr>
        <w:rFonts w:ascii="Wingdings" w:eastAsia="Wingdings" w:hAnsi="Wingdings" w:cs="Wingdings" w:hint="default"/>
        <w:w w:val="101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tabs>
          <w:tab w:val="left" w:pos="1260"/>
        </w:tabs>
        <w:ind w:left="3180" w:hanging="35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tabs>
          <w:tab w:val="left" w:pos="1260"/>
        </w:tabs>
        <w:ind w:left="4280" w:hanging="35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tabs>
          <w:tab w:val="left" w:pos="1260"/>
        </w:tabs>
        <w:ind w:left="5381" w:hanging="3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tabs>
          <w:tab w:val="left" w:pos="1260"/>
        </w:tabs>
        <w:ind w:left="6482" w:hanging="3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tabs>
          <w:tab w:val="left" w:pos="1260"/>
        </w:tabs>
        <w:ind w:left="7582" w:hanging="3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tabs>
          <w:tab w:val="left" w:pos="1260"/>
        </w:tabs>
        <w:ind w:left="8683" w:hanging="3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tabs>
          <w:tab w:val="left" w:pos="1260"/>
        </w:tabs>
        <w:ind w:left="9784" w:hanging="3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tabs>
          <w:tab w:val="left" w:pos="1260"/>
        </w:tabs>
        <w:ind w:left="10884" w:hanging="351"/>
      </w:pPr>
      <w:rPr>
        <w:rFonts w:hint="default"/>
        <w:lang w:val="en-US" w:eastAsia="en-US" w:bidi="ar-SA"/>
      </w:rPr>
    </w:lvl>
  </w:abstractNum>
  <w:abstractNum w:abstractNumId="65" w15:restartNumberingAfterBreak="0">
    <w:nsid w:val="60710AFF"/>
    <w:multiLevelType w:val="multilevel"/>
    <w:tmpl w:val="60710AFF"/>
    <w:lvl w:ilvl="0">
      <w:start w:val="1"/>
      <w:numFmt w:val="decimal"/>
      <w:lvlText w:val="%1."/>
      <w:lvlJc w:val="left"/>
      <w:pPr>
        <w:ind w:left="816" w:hanging="361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706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92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79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5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2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8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4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1" w:hanging="361"/>
      </w:pPr>
      <w:rPr>
        <w:rFonts w:hint="default"/>
        <w:lang w:val="en-US" w:eastAsia="en-US" w:bidi="ar-SA"/>
      </w:rPr>
    </w:lvl>
  </w:abstractNum>
  <w:abstractNum w:abstractNumId="66" w15:restartNumberingAfterBreak="0">
    <w:nsid w:val="62983686"/>
    <w:multiLevelType w:val="multilevel"/>
    <w:tmpl w:val="62983686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67" w15:restartNumberingAfterBreak="0">
    <w:nsid w:val="62AF185E"/>
    <w:multiLevelType w:val="multilevel"/>
    <w:tmpl w:val="62AF185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4CC3F38"/>
    <w:multiLevelType w:val="multilevel"/>
    <w:tmpl w:val="64CC3F3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6A2421F9"/>
    <w:multiLevelType w:val="hybridMultilevel"/>
    <w:tmpl w:val="E816166A"/>
    <w:lvl w:ilvl="0" w:tplc="5C2C7776">
      <w:numFmt w:val="bullet"/>
      <w:lvlText w:val=""/>
      <w:lvlJc w:val="left"/>
      <w:pPr>
        <w:ind w:left="1241" w:hanging="284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404AA80">
      <w:numFmt w:val="bullet"/>
      <w:lvlText w:val="•"/>
      <w:lvlJc w:val="left"/>
      <w:pPr>
        <w:ind w:left="2189" w:hanging="284"/>
      </w:pPr>
      <w:rPr>
        <w:rFonts w:hint="default"/>
        <w:lang w:val="en-US" w:eastAsia="en-US" w:bidi="ar-SA"/>
      </w:rPr>
    </w:lvl>
    <w:lvl w:ilvl="2" w:tplc="860E5D60">
      <w:numFmt w:val="bullet"/>
      <w:lvlText w:val="•"/>
      <w:lvlJc w:val="left"/>
      <w:pPr>
        <w:ind w:left="3138" w:hanging="284"/>
      </w:pPr>
      <w:rPr>
        <w:rFonts w:hint="default"/>
        <w:lang w:val="en-US" w:eastAsia="en-US" w:bidi="ar-SA"/>
      </w:rPr>
    </w:lvl>
    <w:lvl w:ilvl="3" w:tplc="C0F651CC">
      <w:numFmt w:val="bullet"/>
      <w:lvlText w:val="•"/>
      <w:lvlJc w:val="left"/>
      <w:pPr>
        <w:ind w:left="4087" w:hanging="284"/>
      </w:pPr>
      <w:rPr>
        <w:rFonts w:hint="default"/>
        <w:lang w:val="en-US" w:eastAsia="en-US" w:bidi="ar-SA"/>
      </w:rPr>
    </w:lvl>
    <w:lvl w:ilvl="4" w:tplc="77F20CA6">
      <w:numFmt w:val="bullet"/>
      <w:lvlText w:val="•"/>
      <w:lvlJc w:val="left"/>
      <w:pPr>
        <w:ind w:left="5036" w:hanging="284"/>
      </w:pPr>
      <w:rPr>
        <w:rFonts w:hint="default"/>
        <w:lang w:val="en-US" w:eastAsia="en-US" w:bidi="ar-SA"/>
      </w:rPr>
    </w:lvl>
    <w:lvl w:ilvl="5" w:tplc="A74C95EA">
      <w:numFmt w:val="bullet"/>
      <w:lvlText w:val="•"/>
      <w:lvlJc w:val="left"/>
      <w:pPr>
        <w:ind w:left="5985" w:hanging="284"/>
      </w:pPr>
      <w:rPr>
        <w:rFonts w:hint="default"/>
        <w:lang w:val="en-US" w:eastAsia="en-US" w:bidi="ar-SA"/>
      </w:rPr>
    </w:lvl>
    <w:lvl w:ilvl="6" w:tplc="B87C245E">
      <w:numFmt w:val="bullet"/>
      <w:lvlText w:val="•"/>
      <w:lvlJc w:val="left"/>
      <w:pPr>
        <w:ind w:left="6934" w:hanging="284"/>
      </w:pPr>
      <w:rPr>
        <w:rFonts w:hint="default"/>
        <w:lang w:val="en-US" w:eastAsia="en-US" w:bidi="ar-SA"/>
      </w:rPr>
    </w:lvl>
    <w:lvl w:ilvl="7" w:tplc="935A7028">
      <w:numFmt w:val="bullet"/>
      <w:lvlText w:val="•"/>
      <w:lvlJc w:val="left"/>
      <w:pPr>
        <w:ind w:left="7883" w:hanging="284"/>
      </w:pPr>
      <w:rPr>
        <w:rFonts w:hint="default"/>
        <w:lang w:val="en-US" w:eastAsia="en-US" w:bidi="ar-SA"/>
      </w:rPr>
    </w:lvl>
    <w:lvl w:ilvl="8" w:tplc="192AC884">
      <w:numFmt w:val="bullet"/>
      <w:lvlText w:val="•"/>
      <w:lvlJc w:val="left"/>
      <w:pPr>
        <w:ind w:left="8832" w:hanging="284"/>
      </w:pPr>
      <w:rPr>
        <w:rFonts w:hint="default"/>
        <w:lang w:val="en-US" w:eastAsia="en-US" w:bidi="ar-SA"/>
      </w:rPr>
    </w:lvl>
  </w:abstractNum>
  <w:abstractNum w:abstractNumId="70" w15:restartNumberingAfterBreak="0">
    <w:nsid w:val="6A67484A"/>
    <w:multiLevelType w:val="hybridMultilevel"/>
    <w:tmpl w:val="E834AC32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1" w15:restartNumberingAfterBreak="0">
    <w:nsid w:val="6B44649A"/>
    <w:multiLevelType w:val="singleLevel"/>
    <w:tmpl w:val="6B44649A"/>
    <w:lvl w:ilvl="0">
      <w:start w:val="1"/>
      <w:numFmt w:val="bullet"/>
      <w:lvlText w:val="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</w:abstractNum>
  <w:abstractNum w:abstractNumId="72" w15:restartNumberingAfterBreak="0">
    <w:nsid w:val="6C281A24"/>
    <w:multiLevelType w:val="multilevel"/>
    <w:tmpl w:val="6C281A24"/>
    <w:lvl w:ilvl="0">
      <w:start w:val="1"/>
      <w:numFmt w:val="decimal"/>
      <w:lvlText w:val="%1."/>
      <w:lvlJc w:val="left"/>
      <w:pPr>
        <w:ind w:left="1176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03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3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8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83" w:hanging="360"/>
      </w:pPr>
      <w:rPr>
        <w:rFonts w:hint="default"/>
        <w:lang w:val="en-US" w:eastAsia="en-US" w:bidi="ar-SA"/>
      </w:rPr>
    </w:lvl>
  </w:abstractNum>
  <w:abstractNum w:abstractNumId="73" w15:restartNumberingAfterBreak="0">
    <w:nsid w:val="704B4381"/>
    <w:multiLevelType w:val="singleLevel"/>
    <w:tmpl w:val="704B4381"/>
    <w:lvl w:ilvl="0">
      <w:start w:val="1"/>
      <w:numFmt w:val="bullet"/>
      <w:lvlText w:val="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</w:abstractNum>
  <w:abstractNum w:abstractNumId="74" w15:restartNumberingAfterBreak="0">
    <w:nsid w:val="711D2E61"/>
    <w:multiLevelType w:val="multilevel"/>
    <w:tmpl w:val="711D2E6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2183CF9"/>
    <w:multiLevelType w:val="multilevel"/>
    <w:tmpl w:val="72183CF9"/>
    <w:lvl w:ilvl="0">
      <w:numFmt w:val="bullet"/>
      <w:lvlText w:val=""/>
      <w:lvlJc w:val="left"/>
      <w:pPr>
        <w:ind w:left="3439" w:hanging="4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4278" w:hanging="4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5117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955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794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633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471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310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149" w:hanging="420"/>
      </w:pPr>
      <w:rPr>
        <w:rFonts w:hint="default"/>
        <w:lang w:val="en-US" w:eastAsia="en-US" w:bidi="ar-SA"/>
      </w:rPr>
    </w:lvl>
  </w:abstractNum>
  <w:abstractNum w:abstractNumId="76" w15:restartNumberingAfterBreak="0">
    <w:nsid w:val="72B4F492"/>
    <w:multiLevelType w:val="singleLevel"/>
    <w:tmpl w:val="72B4F492"/>
    <w:lvl w:ilvl="0">
      <w:start w:val="1"/>
      <w:numFmt w:val="bullet"/>
      <w:lvlText w:val="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</w:abstractNum>
  <w:abstractNum w:abstractNumId="77" w15:restartNumberingAfterBreak="0">
    <w:nsid w:val="73DA4828"/>
    <w:multiLevelType w:val="multilevel"/>
    <w:tmpl w:val="B2B6A750"/>
    <w:lvl w:ilvl="0">
      <w:start w:val="1"/>
      <w:numFmt w:val="bullet"/>
      <w:lvlText w:val=""/>
      <w:lvlJc w:val="left"/>
      <w:pPr>
        <w:tabs>
          <w:tab w:val="num" w:pos="1570"/>
        </w:tabs>
        <w:ind w:left="15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90"/>
        </w:tabs>
        <w:ind w:left="22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10"/>
        </w:tabs>
        <w:ind w:left="30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30"/>
        </w:tabs>
        <w:ind w:left="37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50"/>
        </w:tabs>
        <w:ind w:left="44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70"/>
        </w:tabs>
        <w:ind w:left="51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90"/>
        </w:tabs>
        <w:ind w:left="58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10"/>
        </w:tabs>
        <w:ind w:left="66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30"/>
        </w:tabs>
        <w:ind w:left="733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53D075A"/>
    <w:multiLevelType w:val="multilevel"/>
    <w:tmpl w:val="753D075A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0" w:hanging="360"/>
      </w:pPr>
    </w:lvl>
    <w:lvl w:ilvl="2">
      <w:start w:val="1"/>
      <w:numFmt w:val="lowerRoman"/>
      <w:lvlText w:val="%3."/>
      <w:lvlJc w:val="right"/>
      <w:pPr>
        <w:ind w:left="1900" w:hanging="180"/>
      </w:pPr>
    </w:lvl>
    <w:lvl w:ilvl="3">
      <w:start w:val="1"/>
      <w:numFmt w:val="decimal"/>
      <w:lvlText w:val="%4."/>
      <w:lvlJc w:val="left"/>
      <w:pPr>
        <w:ind w:left="2620" w:hanging="360"/>
      </w:pPr>
    </w:lvl>
    <w:lvl w:ilvl="4">
      <w:start w:val="1"/>
      <w:numFmt w:val="lowerLetter"/>
      <w:lvlText w:val="%5."/>
      <w:lvlJc w:val="left"/>
      <w:pPr>
        <w:ind w:left="3340" w:hanging="360"/>
      </w:pPr>
    </w:lvl>
    <w:lvl w:ilvl="5">
      <w:start w:val="1"/>
      <w:numFmt w:val="lowerRoman"/>
      <w:lvlText w:val="%6."/>
      <w:lvlJc w:val="right"/>
      <w:pPr>
        <w:ind w:left="4060" w:hanging="180"/>
      </w:pPr>
    </w:lvl>
    <w:lvl w:ilvl="6">
      <w:start w:val="1"/>
      <w:numFmt w:val="decimal"/>
      <w:lvlText w:val="%7."/>
      <w:lvlJc w:val="left"/>
      <w:pPr>
        <w:ind w:left="4780" w:hanging="360"/>
      </w:pPr>
    </w:lvl>
    <w:lvl w:ilvl="7">
      <w:start w:val="1"/>
      <w:numFmt w:val="lowerLetter"/>
      <w:lvlText w:val="%8."/>
      <w:lvlJc w:val="left"/>
      <w:pPr>
        <w:ind w:left="5500" w:hanging="360"/>
      </w:pPr>
    </w:lvl>
    <w:lvl w:ilvl="8">
      <w:start w:val="1"/>
      <w:numFmt w:val="lowerRoman"/>
      <w:lvlText w:val="%9."/>
      <w:lvlJc w:val="right"/>
      <w:pPr>
        <w:ind w:left="6220" w:hanging="180"/>
      </w:pPr>
    </w:lvl>
  </w:abstractNum>
  <w:abstractNum w:abstractNumId="79" w15:restartNumberingAfterBreak="0">
    <w:nsid w:val="75656552"/>
    <w:multiLevelType w:val="hybridMultilevel"/>
    <w:tmpl w:val="A5D44712"/>
    <w:lvl w:ilvl="0" w:tplc="D0CA6ECC">
      <w:start w:val="1"/>
      <w:numFmt w:val="decimal"/>
      <w:lvlText w:val="%1."/>
      <w:lvlJc w:val="left"/>
      <w:pPr>
        <w:ind w:left="1183" w:hanging="284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98452D6">
      <w:numFmt w:val="bullet"/>
      <w:lvlText w:val="•"/>
      <w:lvlJc w:val="left"/>
      <w:pPr>
        <w:ind w:left="2098" w:hanging="284"/>
      </w:pPr>
      <w:rPr>
        <w:rFonts w:hint="default"/>
        <w:lang w:val="en-US" w:eastAsia="en-US" w:bidi="ar-SA"/>
      </w:rPr>
    </w:lvl>
    <w:lvl w:ilvl="2" w:tplc="492230EA">
      <w:numFmt w:val="bullet"/>
      <w:lvlText w:val="•"/>
      <w:lvlJc w:val="left"/>
      <w:pPr>
        <w:ind w:left="3016" w:hanging="284"/>
      </w:pPr>
      <w:rPr>
        <w:rFonts w:hint="default"/>
        <w:lang w:val="en-US" w:eastAsia="en-US" w:bidi="ar-SA"/>
      </w:rPr>
    </w:lvl>
    <w:lvl w:ilvl="3" w:tplc="E852185A">
      <w:numFmt w:val="bullet"/>
      <w:lvlText w:val="•"/>
      <w:lvlJc w:val="left"/>
      <w:pPr>
        <w:ind w:left="3934" w:hanging="284"/>
      </w:pPr>
      <w:rPr>
        <w:rFonts w:hint="default"/>
        <w:lang w:val="en-US" w:eastAsia="en-US" w:bidi="ar-SA"/>
      </w:rPr>
    </w:lvl>
    <w:lvl w:ilvl="4" w:tplc="91CA7BB6">
      <w:numFmt w:val="bullet"/>
      <w:lvlText w:val="•"/>
      <w:lvlJc w:val="left"/>
      <w:pPr>
        <w:ind w:left="4852" w:hanging="284"/>
      </w:pPr>
      <w:rPr>
        <w:rFonts w:hint="default"/>
        <w:lang w:val="en-US" w:eastAsia="en-US" w:bidi="ar-SA"/>
      </w:rPr>
    </w:lvl>
    <w:lvl w:ilvl="5" w:tplc="686EE04C">
      <w:numFmt w:val="bullet"/>
      <w:lvlText w:val="•"/>
      <w:lvlJc w:val="left"/>
      <w:pPr>
        <w:ind w:left="5770" w:hanging="284"/>
      </w:pPr>
      <w:rPr>
        <w:rFonts w:hint="default"/>
        <w:lang w:val="en-US" w:eastAsia="en-US" w:bidi="ar-SA"/>
      </w:rPr>
    </w:lvl>
    <w:lvl w:ilvl="6" w:tplc="64520ABC">
      <w:numFmt w:val="bullet"/>
      <w:lvlText w:val="•"/>
      <w:lvlJc w:val="left"/>
      <w:pPr>
        <w:ind w:left="6688" w:hanging="284"/>
      </w:pPr>
      <w:rPr>
        <w:rFonts w:hint="default"/>
        <w:lang w:val="en-US" w:eastAsia="en-US" w:bidi="ar-SA"/>
      </w:rPr>
    </w:lvl>
    <w:lvl w:ilvl="7" w:tplc="26B68BB8">
      <w:numFmt w:val="bullet"/>
      <w:lvlText w:val="•"/>
      <w:lvlJc w:val="left"/>
      <w:pPr>
        <w:ind w:left="7606" w:hanging="284"/>
      </w:pPr>
      <w:rPr>
        <w:rFonts w:hint="default"/>
        <w:lang w:val="en-US" w:eastAsia="en-US" w:bidi="ar-SA"/>
      </w:rPr>
    </w:lvl>
    <w:lvl w:ilvl="8" w:tplc="7D1ACB4C">
      <w:numFmt w:val="bullet"/>
      <w:lvlText w:val="•"/>
      <w:lvlJc w:val="left"/>
      <w:pPr>
        <w:ind w:left="8524" w:hanging="284"/>
      </w:pPr>
      <w:rPr>
        <w:rFonts w:hint="default"/>
        <w:lang w:val="en-US" w:eastAsia="en-US" w:bidi="ar-SA"/>
      </w:rPr>
    </w:lvl>
  </w:abstractNum>
  <w:abstractNum w:abstractNumId="80" w15:restartNumberingAfterBreak="0">
    <w:nsid w:val="799F1039"/>
    <w:multiLevelType w:val="multilevel"/>
    <w:tmpl w:val="799F1039"/>
    <w:lvl w:ilvl="0">
      <w:numFmt w:val="bullet"/>
      <w:lvlText w:val=""/>
      <w:lvlJc w:val="left"/>
      <w:pPr>
        <w:ind w:left="864" w:hanging="318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742" w:hanging="318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24" w:hanging="3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07" w:hanging="3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89" w:hanging="3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2" w:hanging="3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54" w:hanging="3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36" w:hanging="3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18"/>
      </w:pPr>
      <w:rPr>
        <w:rFonts w:hint="default"/>
        <w:lang w:val="en-US" w:eastAsia="en-US" w:bidi="ar-SA"/>
      </w:rPr>
    </w:lvl>
  </w:abstractNum>
  <w:abstractNum w:abstractNumId="81" w15:restartNumberingAfterBreak="0">
    <w:nsid w:val="79F45750"/>
    <w:multiLevelType w:val="multilevel"/>
    <w:tmpl w:val="79F45750"/>
    <w:lvl w:ilvl="0">
      <w:start w:val="1"/>
      <w:numFmt w:val="decimal"/>
      <w:lvlText w:val="%1."/>
      <w:lvlJc w:val="center"/>
      <w:pPr>
        <w:ind w:left="92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8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abstractNum w:abstractNumId="82" w15:restartNumberingAfterBreak="0">
    <w:nsid w:val="7C246926"/>
    <w:multiLevelType w:val="multilevel"/>
    <w:tmpl w:val="7C246926"/>
    <w:lvl w:ilvl="0">
      <w:numFmt w:val="bullet"/>
      <w:lvlText w:val="o"/>
      <w:lvlJc w:val="left"/>
      <w:pPr>
        <w:ind w:left="2119" w:hanging="351"/>
      </w:pPr>
      <w:rPr>
        <w:rFonts w:ascii="Courier New" w:eastAsia="Courier New" w:hAnsi="Courier New" w:cs="Courier New" w:hint="default"/>
        <w:w w:val="101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3090" w:hanging="35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4061" w:hanging="35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031" w:hanging="3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002" w:hanging="3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973" w:hanging="3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943" w:hanging="3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914" w:hanging="3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85" w:hanging="351"/>
      </w:pPr>
      <w:rPr>
        <w:rFonts w:hint="default"/>
        <w:lang w:val="en-US" w:eastAsia="en-US" w:bidi="ar-SA"/>
      </w:rPr>
    </w:lvl>
  </w:abstractNum>
  <w:abstractNum w:abstractNumId="83" w15:restartNumberingAfterBreak="0">
    <w:nsid w:val="7DBE28CE"/>
    <w:multiLevelType w:val="multilevel"/>
    <w:tmpl w:val="46D24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FAC3129"/>
    <w:multiLevelType w:val="multilevel"/>
    <w:tmpl w:val="7FAC3129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0" w:hanging="360"/>
      </w:pPr>
    </w:lvl>
    <w:lvl w:ilvl="2">
      <w:start w:val="1"/>
      <w:numFmt w:val="lowerRoman"/>
      <w:lvlText w:val="%3."/>
      <w:lvlJc w:val="right"/>
      <w:pPr>
        <w:ind w:left="1900" w:hanging="180"/>
      </w:pPr>
    </w:lvl>
    <w:lvl w:ilvl="3">
      <w:start w:val="1"/>
      <w:numFmt w:val="decimal"/>
      <w:lvlText w:val="%4."/>
      <w:lvlJc w:val="left"/>
      <w:pPr>
        <w:ind w:left="2620" w:hanging="360"/>
      </w:pPr>
    </w:lvl>
    <w:lvl w:ilvl="4">
      <w:start w:val="1"/>
      <w:numFmt w:val="lowerLetter"/>
      <w:lvlText w:val="%5."/>
      <w:lvlJc w:val="left"/>
      <w:pPr>
        <w:ind w:left="3340" w:hanging="360"/>
      </w:pPr>
    </w:lvl>
    <w:lvl w:ilvl="5">
      <w:start w:val="1"/>
      <w:numFmt w:val="lowerRoman"/>
      <w:lvlText w:val="%6."/>
      <w:lvlJc w:val="right"/>
      <w:pPr>
        <w:ind w:left="4060" w:hanging="180"/>
      </w:pPr>
    </w:lvl>
    <w:lvl w:ilvl="6">
      <w:start w:val="1"/>
      <w:numFmt w:val="decimal"/>
      <w:lvlText w:val="%7."/>
      <w:lvlJc w:val="left"/>
      <w:pPr>
        <w:ind w:left="4780" w:hanging="360"/>
      </w:pPr>
    </w:lvl>
    <w:lvl w:ilvl="7">
      <w:start w:val="1"/>
      <w:numFmt w:val="lowerLetter"/>
      <w:lvlText w:val="%8."/>
      <w:lvlJc w:val="left"/>
      <w:pPr>
        <w:ind w:left="5500" w:hanging="360"/>
      </w:pPr>
    </w:lvl>
    <w:lvl w:ilvl="8">
      <w:start w:val="1"/>
      <w:numFmt w:val="lowerRoman"/>
      <w:lvlText w:val="%9."/>
      <w:lvlJc w:val="right"/>
      <w:pPr>
        <w:ind w:left="6220" w:hanging="180"/>
      </w:pPr>
    </w:lvl>
  </w:abstractNum>
  <w:num w:numId="1" w16cid:durableId="1146240124">
    <w:abstractNumId w:val="44"/>
  </w:num>
  <w:num w:numId="2" w16cid:durableId="1989356796">
    <w:abstractNumId w:val="79"/>
  </w:num>
  <w:num w:numId="3" w16cid:durableId="5601795">
    <w:abstractNumId w:val="63"/>
  </w:num>
  <w:num w:numId="4" w16cid:durableId="1462575119">
    <w:abstractNumId w:val="39"/>
  </w:num>
  <w:num w:numId="5" w16cid:durableId="785008375">
    <w:abstractNumId w:val="25"/>
  </w:num>
  <w:num w:numId="6" w16cid:durableId="1522816853">
    <w:abstractNumId w:val="48"/>
  </w:num>
  <w:num w:numId="7" w16cid:durableId="977035586">
    <w:abstractNumId w:val="27"/>
  </w:num>
  <w:num w:numId="8" w16cid:durableId="1321543253">
    <w:abstractNumId w:val="69"/>
  </w:num>
  <w:num w:numId="9" w16cid:durableId="436290484">
    <w:abstractNumId w:val="23"/>
  </w:num>
  <w:num w:numId="10" w16cid:durableId="758335440">
    <w:abstractNumId w:val="46"/>
  </w:num>
  <w:num w:numId="11" w16cid:durableId="333069032">
    <w:abstractNumId w:val="29"/>
  </w:num>
  <w:num w:numId="12" w16cid:durableId="1920209621">
    <w:abstractNumId w:val="65"/>
  </w:num>
  <w:num w:numId="13" w16cid:durableId="283392901">
    <w:abstractNumId w:val="72"/>
  </w:num>
  <w:num w:numId="14" w16cid:durableId="1615481709">
    <w:abstractNumId w:val="54"/>
  </w:num>
  <w:num w:numId="15" w16cid:durableId="688797403">
    <w:abstractNumId w:val="80"/>
  </w:num>
  <w:num w:numId="16" w16cid:durableId="495221426">
    <w:abstractNumId w:val="30"/>
  </w:num>
  <w:num w:numId="17" w16cid:durableId="2078285942">
    <w:abstractNumId w:val="68"/>
  </w:num>
  <w:num w:numId="18" w16cid:durableId="1246575501">
    <w:abstractNumId w:val="66"/>
  </w:num>
  <w:num w:numId="19" w16cid:durableId="560216905">
    <w:abstractNumId w:val="78"/>
  </w:num>
  <w:num w:numId="20" w16cid:durableId="2054650528">
    <w:abstractNumId w:val="84"/>
  </w:num>
  <w:num w:numId="21" w16cid:durableId="1230385692">
    <w:abstractNumId w:val="81"/>
  </w:num>
  <w:num w:numId="22" w16cid:durableId="619456253">
    <w:abstractNumId w:val="45"/>
  </w:num>
  <w:num w:numId="23" w16cid:durableId="2040622477">
    <w:abstractNumId w:val="37"/>
  </w:num>
  <w:num w:numId="24" w16cid:durableId="1111707227">
    <w:abstractNumId w:val="16"/>
  </w:num>
  <w:num w:numId="25" w16cid:durableId="35549970">
    <w:abstractNumId w:val="9"/>
  </w:num>
  <w:num w:numId="26" w16cid:durableId="1704553273">
    <w:abstractNumId w:val="58"/>
  </w:num>
  <w:num w:numId="27" w16cid:durableId="681592850">
    <w:abstractNumId w:val="7"/>
  </w:num>
  <w:num w:numId="28" w16cid:durableId="646208454">
    <w:abstractNumId w:val="5"/>
  </w:num>
  <w:num w:numId="29" w16cid:durableId="437800660">
    <w:abstractNumId w:val="18"/>
  </w:num>
  <w:num w:numId="30" w16cid:durableId="2073696704">
    <w:abstractNumId w:val="34"/>
  </w:num>
  <w:num w:numId="31" w16cid:durableId="446049548">
    <w:abstractNumId w:val="75"/>
  </w:num>
  <w:num w:numId="32" w16cid:durableId="1740706185">
    <w:abstractNumId w:val="17"/>
  </w:num>
  <w:num w:numId="33" w16cid:durableId="696200056">
    <w:abstractNumId w:val="1"/>
  </w:num>
  <w:num w:numId="34" w16cid:durableId="181288839">
    <w:abstractNumId w:val="38"/>
  </w:num>
  <w:num w:numId="35" w16cid:durableId="2114081983">
    <w:abstractNumId w:val="59"/>
  </w:num>
  <w:num w:numId="36" w16cid:durableId="1163739797">
    <w:abstractNumId w:val="8"/>
  </w:num>
  <w:num w:numId="37" w16cid:durableId="512378978">
    <w:abstractNumId w:val="50"/>
  </w:num>
  <w:num w:numId="38" w16cid:durableId="767120705">
    <w:abstractNumId w:val="43"/>
  </w:num>
  <w:num w:numId="39" w16cid:durableId="1463881548">
    <w:abstractNumId w:val="15"/>
  </w:num>
  <w:num w:numId="40" w16cid:durableId="291525685">
    <w:abstractNumId w:val="33"/>
  </w:num>
  <w:num w:numId="41" w16cid:durableId="2103724831">
    <w:abstractNumId w:val="12"/>
  </w:num>
  <w:num w:numId="42" w16cid:durableId="47266694">
    <w:abstractNumId w:val="2"/>
  </w:num>
  <w:num w:numId="43" w16cid:durableId="1497694716">
    <w:abstractNumId w:val="36"/>
  </w:num>
  <w:num w:numId="44" w16cid:durableId="2013339046">
    <w:abstractNumId w:val="3"/>
  </w:num>
  <w:num w:numId="45" w16cid:durableId="849678047">
    <w:abstractNumId w:val="73"/>
  </w:num>
  <w:num w:numId="46" w16cid:durableId="194388175">
    <w:abstractNumId w:val="28"/>
  </w:num>
  <w:num w:numId="47" w16cid:durableId="1618562609">
    <w:abstractNumId w:val="71"/>
  </w:num>
  <w:num w:numId="48" w16cid:durableId="1392457377">
    <w:abstractNumId w:val="10"/>
  </w:num>
  <w:num w:numId="49" w16cid:durableId="1817186612">
    <w:abstractNumId w:val="13"/>
  </w:num>
  <w:num w:numId="50" w16cid:durableId="538015104">
    <w:abstractNumId w:val="49"/>
  </w:num>
  <w:num w:numId="51" w16cid:durableId="2045671161">
    <w:abstractNumId w:val="64"/>
  </w:num>
  <w:num w:numId="52" w16cid:durableId="255216822">
    <w:abstractNumId w:val="11"/>
  </w:num>
  <w:num w:numId="53" w16cid:durableId="1498770003">
    <w:abstractNumId w:val="24"/>
  </w:num>
  <w:num w:numId="54" w16cid:durableId="1543903968">
    <w:abstractNumId w:val="47"/>
  </w:num>
  <w:num w:numId="55" w16cid:durableId="1961300687">
    <w:abstractNumId w:val="4"/>
  </w:num>
  <w:num w:numId="56" w16cid:durableId="1380327651">
    <w:abstractNumId w:val="82"/>
  </w:num>
  <w:num w:numId="57" w16cid:durableId="1374188375">
    <w:abstractNumId w:val="0"/>
  </w:num>
  <w:num w:numId="58" w16cid:durableId="512837435">
    <w:abstractNumId w:val="6"/>
  </w:num>
  <w:num w:numId="59" w16cid:durableId="58211871">
    <w:abstractNumId w:val="31"/>
  </w:num>
  <w:num w:numId="60" w16cid:durableId="609826233">
    <w:abstractNumId w:val="14"/>
  </w:num>
  <w:num w:numId="61" w16cid:durableId="477453188">
    <w:abstractNumId w:val="35"/>
  </w:num>
  <w:num w:numId="62" w16cid:durableId="1359237345">
    <w:abstractNumId w:val="76"/>
  </w:num>
  <w:num w:numId="63" w16cid:durableId="1508909642">
    <w:abstractNumId w:val="26"/>
  </w:num>
  <w:num w:numId="64" w16cid:durableId="1728067771">
    <w:abstractNumId w:val="53"/>
  </w:num>
  <w:num w:numId="65" w16cid:durableId="1860924208">
    <w:abstractNumId w:val="74"/>
  </w:num>
  <w:num w:numId="66" w16cid:durableId="6371891">
    <w:abstractNumId w:val="20"/>
  </w:num>
  <w:num w:numId="67" w16cid:durableId="1333483567">
    <w:abstractNumId w:val="56"/>
  </w:num>
  <w:num w:numId="68" w16cid:durableId="968785397">
    <w:abstractNumId w:val="52"/>
  </w:num>
  <w:num w:numId="69" w16cid:durableId="729503198">
    <w:abstractNumId w:val="62"/>
  </w:num>
  <w:num w:numId="70" w16cid:durableId="1198347931">
    <w:abstractNumId w:val="32"/>
  </w:num>
  <w:num w:numId="71" w16cid:durableId="912547349">
    <w:abstractNumId w:val="67"/>
  </w:num>
  <w:num w:numId="72" w16cid:durableId="872890626">
    <w:abstractNumId w:val="41"/>
  </w:num>
  <w:num w:numId="73" w16cid:durableId="1158040083">
    <w:abstractNumId w:val="60"/>
  </w:num>
  <w:num w:numId="74" w16cid:durableId="434835768">
    <w:abstractNumId w:val="19"/>
  </w:num>
  <w:num w:numId="75" w16cid:durableId="1187060721">
    <w:abstractNumId w:val="40"/>
  </w:num>
  <w:num w:numId="76" w16cid:durableId="161898407">
    <w:abstractNumId w:val="57"/>
  </w:num>
  <w:num w:numId="77" w16cid:durableId="1977946641">
    <w:abstractNumId w:val="21"/>
  </w:num>
  <w:num w:numId="78" w16cid:durableId="732584788">
    <w:abstractNumId w:val="55"/>
  </w:num>
  <w:num w:numId="79" w16cid:durableId="553585267">
    <w:abstractNumId w:val="77"/>
  </w:num>
  <w:num w:numId="80" w16cid:durableId="1977373882">
    <w:abstractNumId w:val="22"/>
  </w:num>
  <w:num w:numId="81" w16cid:durableId="832643884">
    <w:abstractNumId w:val="42"/>
  </w:num>
  <w:num w:numId="82" w16cid:durableId="2140032395">
    <w:abstractNumId w:val="83"/>
  </w:num>
  <w:num w:numId="83" w16cid:durableId="1682856083">
    <w:abstractNumId w:val="61"/>
  </w:num>
  <w:num w:numId="84" w16cid:durableId="1357459173">
    <w:abstractNumId w:val="51"/>
  </w:num>
  <w:num w:numId="85" w16cid:durableId="535309584">
    <w:abstractNumId w:val="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93"/>
    <w:rsid w:val="00003A47"/>
    <w:rsid w:val="0003003D"/>
    <w:rsid w:val="00031ECD"/>
    <w:rsid w:val="0007678F"/>
    <w:rsid w:val="0012155D"/>
    <w:rsid w:val="00155164"/>
    <w:rsid w:val="001A168C"/>
    <w:rsid w:val="001A6006"/>
    <w:rsid w:val="001C7E08"/>
    <w:rsid w:val="001D56B7"/>
    <w:rsid w:val="00264D98"/>
    <w:rsid w:val="002A0BCC"/>
    <w:rsid w:val="002B2325"/>
    <w:rsid w:val="002C77FF"/>
    <w:rsid w:val="002C7F3B"/>
    <w:rsid w:val="00315DD3"/>
    <w:rsid w:val="00394F85"/>
    <w:rsid w:val="003C1B3A"/>
    <w:rsid w:val="003D01B4"/>
    <w:rsid w:val="003D5243"/>
    <w:rsid w:val="003F0990"/>
    <w:rsid w:val="00413893"/>
    <w:rsid w:val="004C42B0"/>
    <w:rsid w:val="004D1141"/>
    <w:rsid w:val="0052616E"/>
    <w:rsid w:val="005863E1"/>
    <w:rsid w:val="005F1B01"/>
    <w:rsid w:val="00784A49"/>
    <w:rsid w:val="00791470"/>
    <w:rsid w:val="007B6CB1"/>
    <w:rsid w:val="007C06A5"/>
    <w:rsid w:val="008074AE"/>
    <w:rsid w:val="00825228"/>
    <w:rsid w:val="00860AB9"/>
    <w:rsid w:val="00877FA3"/>
    <w:rsid w:val="008A5ACF"/>
    <w:rsid w:val="008A61C9"/>
    <w:rsid w:val="008D39C7"/>
    <w:rsid w:val="00941FFD"/>
    <w:rsid w:val="00A751BD"/>
    <w:rsid w:val="00AD4C45"/>
    <w:rsid w:val="00B15911"/>
    <w:rsid w:val="00B3353C"/>
    <w:rsid w:val="00B67AC9"/>
    <w:rsid w:val="00C14245"/>
    <w:rsid w:val="00C5699C"/>
    <w:rsid w:val="00CC24FD"/>
    <w:rsid w:val="00D20F15"/>
    <w:rsid w:val="00D957E4"/>
    <w:rsid w:val="00DA1956"/>
    <w:rsid w:val="00DA6806"/>
    <w:rsid w:val="00DD7452"/>
    <w:rsid w:val="00E43625"/>
    <w:rsid w:val="00E84A37"/>
    <w:rsid w:val="00EE19D5"/>
    <w:rsid w:val="00F4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90F301"/>
  <w15:docId w15:val="{F38B50A0-DDE9-4BC9-BC79-EE6D65D1F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95"/>
        <w:ind w:left="53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ind w:left="533"/>
      <w:jc w:val="both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538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45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52616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52616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52616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52616E"/>
    <w:rPr>
      <w:rFonts w:ascii="Times New Roman" w:eastAsia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rsid w:val="0052616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2616E"/>
    <w:rPr>
      <w:rFonts w:ascii="Times New Roman" w:eastAsia="Times New Roman" w:hAnsi="Times New Roman" w:cs="Times New Roman"/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rsid w:val="0052616E"/>
    <w:rPr>
      <w:sz w:val="20"/>
      <w:szCs w:val="20"/>
      <w:lang w:val="en-IN" w:eastAsia="en-IN" w:bidi="ta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D11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1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aws.amazon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.amazo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Nandakumar Thuyamani</dc:creator>
  <cp:lastModifiedBy>Nandakumar Thuyamani</cp:lastModifiedBy>
  <cp:revision>4</cp:revision>
  <dcterms:created xsi:type="dcterms:W3CDTF">2025-04-17T17:13:00Z</dcterms:created>
  <dcterms:modified xsi:type="dcterms:W3CDTF">2025-04-17T17:17:00Z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2024-10-07T00:00:00Z</vt:filetime>
  </property>
</Properties>
</file>